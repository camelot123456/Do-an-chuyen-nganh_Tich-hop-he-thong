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B29" w:rsidRDefault="007E78D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DUY TÂN</w:t>
      </w:r>
    </w:p>
    <w:p w:rsidR="00E56B29" w:rsidRDefault="007E78D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p w:rsidR="00E56B29" w:rsidRDefault="00E56B29">
      <w:pPr>
        <w:tabs>
          <w:tab w:val="left" w:pos="5055"/>
        </w:tabs>
        <w:spacing w:line="360" w:lineRule="auto"/>
        <w:jc w:val="center"/>
        <w:rPr>
          <w:rFonts w:ascii="Times New Roman" w:eastAsia="Times New Roman" w:hAnsi="Times New Roman" w:cs="Times New Roman"/>
          <w:b/>
          <w:sz w:val="26"/>
          <w:szCs w:val="26"/>
        </w:rPr>
      </w:pPr>
    </w:p>
    <w:p w:rsidR="00E56B29" w:rsidRDefault="007E78DD">
      <w:pPr>
        <w:tabs>
          <w:tab w:val="left" w:pos="3315"/>
          <w:tab w:val="center" w:pos="4513"/>
        </w:tabs>
        <w:spacing w:line="360" w:lineRule="auto"/>
        <w:jc w:val="center"/>
        <w:rPr>
          <w:rFonts w:ascii="Times New Roman" w:eastAsia="Times New Roman" w:hAnsi="Times New Roman" w:cs="Times New Roman"/>
          <w:b/>
          <w:color w:val="44546A"/>
          <w:sz w:val="76"/>
          <w:szCs w:val="76"/>
        </w:rPr>
      </w:pPr>
      <w:r>
        <w:rPr>
          <w:rFonts w:ascii="Times New Roman" w:eastAsia="Times New Roman" w:hAnsi="Times New Roman" w:cs="Times New Roman"/>
          <w:b/>
          <w:color w:val="44546A"/>
          <w:sz w:val="76"/>
          <w:szCs w:val="76"/>
        </w:rPr>
        <w:t>TÀI LIỆU PROPOSAL</w:t>
      </w:r>
    </w:p>
    <w:p w:rsidR="00E56B29" w:rsidRDefault="007E78DD">
      <w:pPr>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color w:val="17365D"/>
          <w:sz w:val="32"/>
          <w:szCs w:val="32"/>
        </w:rPr>
        <w:t xml:space="preserve">XÂY DỰNG WEBSITE </w:t>
      </w:r>
      <w:r>
        <w:rPr>
          <w:rFonts w:ascii="Times New Roman" w:eastAsia="Times New Roman" w:hAnsi="Times New Roman" w:cs="Times New Roman"/>
          <w:color w:val="17365D"/>
          <w:sz w:val="32"/>
          <w:szCs w:val="32"/>
          <w:lang w:val="en-US"/>
        </w:rPr>
        <w:t>QUẢN LÝ KHÁCH SẠN</w:t>
      </w:r>
    </w:p>
    <w:p w:rsidR="00E56B29" w:rsidRDefault="007E78DD">
      <w:pPr>
        <w:spacing w:after="0" w:line="360" w:lineRule="auto"/>
        <w:ind w:left="3600" w:firstLine="720"/>
        <w:jc w:val="center"/>
        <w:rPr>
          <w:rFonts w:ascii="Times New Roman" w:eastAsia="Times New Roman" w:hAnsi="Times New Roman" w:cs="Times New Roman"/>
          <w:b/>
          <w:sz w:val="26"/>
          <w:szCs w:val="26"/>
          <w:lang w:val="en-US"/>
        </w:rPr>
      </w:pPr>
      <w:bookmarkStart w:id="0" w:name="bookmark=id.gjdgxs" w:colFirst="0" w:colLast="0"/>
      <w:bookmarkStart w:id="1" w:name="bookmark=id.30j0zll" w:colFirst="0" w:colLast="0"/>
      <w:bookmarkEnd w:id="0"/>
      <w:bookmarkEnd w:id="1"/>
      <w:r>
        <w:rPr>
          <w:rFonts w:ascii="Times New Roman" w:eastAsia="Times New Roman" w:hAnsi="Times New Roman" w:cs="Times New Roman"/>
          <w:b/>
          <w:sz w:val="26"/>
          <w:szCs w:val="26"/>
        </w:rPr>
        <w:t>Thành viên nhóm:</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lang w:val="en-US"/>
        </w:rPr>
        <w:t xml:space="preserve">Nguyễn </w:t>
      </w:r>
      <w:proofErr w:type="spellStart"/>
      <w:r>
        <w:rPr>
          <w:rFonts w:ascii="Times New Roman" w:eastAsia="Times New Roman" w:hAnsi="Times New Roman" w:cs="Times New Roman"/>
          <w:b/>
          <w:sz w:val="26"/>
          <w:szCs w:val="26"/>
          <w:lang w:val="en-US"/>
        </w:rPr>
        <w:t>Sỹ</w:t>
      </w:r>
      <w:proofErr w:type="spellEnd"/>
      <w:r>
        <w:rPr>
          <w:rFonts w:ascii="Times New Roman" w:eastAsia="Times New Roman" w:hAnsi="Times New Roman" w:cs="Times New Roman"/>
          <w:b/>
          <w:sz w:val="26"/>
          <w:szCs w:val="26"/>
          <w:lang w:val="en-US"/>
        </w:rPr>
        <w:t xml:space="preserve"> Bảo</w:t>
      </w:r>
    </w:p>
    <w:p w:rsidR="00E56B29" w:rsidRDefault="007E78DD">
      <w:pPr>
        <w:spacing w:after="0" w:line="360" w:lineRule="auto"/>
        <w:ind w:left="3600" w:firstLine="720"/>
        <w:jc w:val="center"/>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r>
        <w:rPr>
          <w:rFonts w:ascii="Times New Roman" w:eastAsia="Times New Roman" w:hAnsi="Times New Roman" w:cs="Times New Roman"/>
          <w:b/>
          <w:sz w:val="26"/>
          <w:szCs w:val="26"/>
          <w:lang w:val="en-US"/>
        </w:rPr>
        <w:tab/>
      </w:r>
      <w:proofErr w:type="spellStart"/>
      <w:r>
        <w:rPr>
          <w:rFonts w:ascii="Times New Roman" w:eastAsia="Times New Roman" w:hAnsi="Times New Roman" w:cs="Times New Roman"/>
          <w:b/>
          <w:sz w:val="26"/>
          <w:szCs w:val="26"/>
          <w:lang w:val="en-US"/>
        </w:rPr>
        <w:t>Võ</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Như</w:t>
      </w:r>
      <w:proofErr w:type="spellEnd"/>
      <w:r>
        <w:rPr>
          <w:rFonts w:ascii="Times New Roman" w:eastAsia="Times New Roman" w:hAnsi="Times New Roman" w:cs="Times New Roman"/>
          <w:b/>
          <w:sz w:val="26"/>
          <w:szCs w:val="26"/>
          <w:lang w:val="en-US"/>
        </w:rPr>
        <w:t xml:space="preserve"> </w:t>
      </w:r>
      <w:proofErr w:type="spellStart"/>
      <w:r>
        <w:rPr>
          <w:rFonts w:ascii="Times New Roman" w:eastAsia="Times New Roman" w:hAnsi="Times New Roman" w:cs="Times New Roman"/>
          <w:b/>
          <w:sz w:val="26"/>
          <w:szCs w:val="26"/>
          <w:lang w:val="en-US"/>
        </w:rPr>
        <w:t>Thống</w:t>
      </w:r>
      <w:proofErr w:type="spellEnd"/>
    </w:p>
    <w:p w:rsidR="00E56B29" w:rsidRDefault="00E56B29">
      <w:pPr>
        <w:spacing w:after="0" w:line="360" w:lineRule="auto"/>
        <w:ind w:left="1440" w:firstLine="720"/>
        <w:jc w:val="center"/>
        <w:rPr>
          <w:rFonts w:ascii="Times New Roman" w:eastAsia="Times New Roman" w:hAnsi="Times New Roman" w:cs="Times New Roman"/>
          <w:sz w:val="26"/>
          <w:szCs w:val="26"/>
        </w:rPr>
      </w:pPr>
    </w:p>
    <w:p w:rsidR="00E56B29" w:rsidRDefault="007E78DD">
      <w:pPr>
        <w:spacing w:after="0" w:line="360" w:lineRule="auto"/>
        <w:ind w:left="43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GVHD:</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Ths.Trần Huệ Chi</w:t>
      </w:r>
    </w:p>
    <w:p w:rsidR="00E56B29" w:rsidRDefault="00E56B29">
      <w:pPr>
        <w:spacing w:line="360" w:lineRule="auto"/>
        <w:jc w:val="center"/>
        <w:rPr>
          <w:rFonts w:ascii="Times New Roman" w:eastAsia="Times New Roman" w:hAnsi="Times New Roman" w:cs="Times New Roman"/>
          <w:sz w:val="26"/>
          <w:szCs w:val="26"/>
        </w:rPr>
      </w:pPr>
    </w:p>
    <w:p w:rsidR="00E56B29" w:rsidRDefault="00E56B29">
      <w:pPr>
        <w:spacing w:line="360" w:lineRule="auto"/>
        <w:jc w:val="center"/>
        <w:rPr>
          <w:rFonts w:ascii="Times New Roman" w:eastAsia="Times New Roman" w:hAnsi="Times New Roman" w:cs="Times New Roman"/>
          <w:sz w:val="26"/>
          <w:szCs w:val="26"/>
        </w:rPr>
      </w:pPr>
    </w:p>
    <w:p w:rsidR="00E56B29" w:rsidRDefault="00E56B29">
      <w:pPr>
        <w:spacing w:line="360" w:lineRule="auto"/>
        <w:jc w:val="center"/>
        <w:rPr>
          <w:rFonts w:ascii="Times New Roman" w:eastAsia="Times New Roman" w:hAnsi="Times New Roman" w:cs="Times New Roman"/>
          <w:sz w:val="26"/>
          <w:szCs w:val="26"/>
        </w:rPr>
      </w:pPr>
    </w:p>
    <w:p w:rsidR="00E56B29" w:rsidRDefault="00E56B29">
      <w:pPr>
        <w:spacing w:line="360" w:lineRule="auto"/>
        <w:jc w:val="center"/>
        <w:rPr>
          <w:rFonts w:ascii="Times New Roman" w:eastAsia="Times New Roman" w:hAnsi="Times New Roman" w:cs="Times New Roman"/>
          <w:sz w:val="26"/>
          <w:szCs w:val="26"/>
        </w:rPr>
      </w:pPr>
    </w:p>
    <w:p w:rsidR="00E56B29" w:rsidRDefault="00E56B29">
      <w:pPr>
        <w:spacing w:line="360" w:lineRule="auto"/>
        <w:jc w:val="center"/>
        <w:rPr>
          <w:rFonts w:ascii="Times New Roman" w:eastAsia="Times New Roman" w:hAnsi="Times New Roman" w:cs="Times New Roman"/>
          <w:sz w:val="26"/>
          <w:szCs w:val="26"/>
        </w:rPr>
      </w:pPr>
    </w:p>
    <w:p w:rsidR="00E56B29" w:rsidRDefault="00E56B29">
      <w:pPr>
        <w:spacing w:line="360" w:lineRule="auto"/>
        <w:rPr>
          <w:rFonts w:ascii="Times New Roman" w:eastAsia="Times New Roman" w:hAnsi="Times New Roman" w:cs="Times New Roman"/>
          <w:sz w:val="26"/>
          <w:szCs w:val="26"/>
        </w:rPr>
      </w:pPr>
    </w:p>
    <w:p w:rsidR="00E56B29" w:rsidRDefault="007E78DD">
      <w:pPr>
        <w:spacing w:line="360" w:lineRule="auto"/>
        <w:jc w:val="center"/>
        <w:rPr>
          <w:rFonts w:ascii="Times New Roman" w:eastAsia="Times New Roman" w:hAnsi="Times New Roman" w:cs="Times New Roman"/>
          <w:sz w:val="26"/>
          <w:szCs w:val="26"/>
        </w:rPr>
      </w:pPr>
      <w:bookmarkStart w:id="2" w:name="_heading=h.1fob9te" w:colFirst="0" w:colLast="0"/>
      <w:bookmarkEnd w:id="2"/>
      <w:r>
        <w:rPr>
          <w:rFonts w:ascii="Times New Roman" w:eastAsia="Times New Roman" w:hAnsi="Times New Roman" w:cs="Times New Roman"/>
          <w:sz w:val="26"/>
          <w:szCs w:val="26"/>
        </w:rPr>
        <w:t>Đà nẵng, tháng 5/2018.</w:t>
      </w:r>
    </w:p>
    <w:p w:rsidR="00E56B29" w:rsidRDefault="007E78DD">
      <w:pPr>
        <w:spacing w:after="160" w:line="259" w:lineRule="auto"/>
        <w:rPr>
          <w:rFonts w:ascii="Times New Roman" w:eastAsia="Times New Roman" w:hAnsi="Times New Roman" w:cs="Times New Roman"/>
          <w:sz w:val="26"/>
          <w:szCs w:val="26"/>
        </w:rPr>
      </w:pPr>
      <w:r>
        <w:br w:type="page"/>
      </w:r>
    </w:p>
    <w:p w:rsidR="00E56B29" w:rsidRDefault="007E78DD">
      <w:pPr>
        <w:keepNext/>
        <w:keepLines/>
        <w:spacing w:before="240" w:after="0" w:line="259" w:lineRule="auto"/>
        <w:jc w:val="center"/>
        <w:rPr>
          <w:rFonts w:ascii="Times New Roman" w:eastAsia="Times New Roman" w:hAnsi="Times New Roman" w:cs="Times New Roman"/>
          <w:color w:val="2E75B5"/>
          <w:sz w:val="44"/>
          <w:szCs w:val="44"/>
        </w:rPr>
      </w:pPr>
      <w:r>
        <w:rPr>
          <w:rFonts w:ascii="Times New Roman" w:eastAsia="Times New Roman" w:hAnsi="Times New Roman" w:cs="Times New Roman"/>
          <w:color w:val="2E75B5"/>
          <w:sz w:val="44"/>
          <w:szCs w:val="44"/>
        </w:rPr>
        <w:lastRenderedPageBreak/>
        <w:t>Mục lục</w:t>
      </w:r>
    </w:p>
    <w:sdt>
      <w:sdtPr>
        <w:id w:val="1"/>
        <w:docPartObj>
          <w:docPartGallery w:val="Table of Contents"/>
          <w:docPartUnique/>
        </w:docPartObj>
      </w:sdtPr>
      <w:sdtEndPr/>
      <w:sdtContent>
        <w:p w:rsidR="00E56B29" w:rsidRDefault="007E78DD">
          <w:pPr>
            <w:tabs>
              <w:tab w:val="left" w:pos="440"/>
              <w:tab w:val="right" w:pos="9350"/>
            </w:tabs>
            <w:spacing w:after="100"/>
            <w:rPr>
              <w:rFonts w:ascii="Times New Roman" w:eastAsia="Times New Roman" w:hAnsi="Times New Roman" w:cs="Times New Roman"/>
              <w:color w:val="000000"/>
              <w:sz w:val="26"/>
              <w:szCs w:val="26"/>
            </w:rPr>
          </w:pPr>
          <w:r>
            <w:fldChar w:fldCharType="begin"/>
          </w:r>
          <w:r>
            <w:instrText xml:space="preserve"> TOC \h \u \z </w:instrText>
          </w:r>
          <w:r>
            <w:fldChar w:fldCharType="separate"/>
          </w:r>
          <w:hyperlink w:anchor="_heading=h.3znysh7">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ab/>
              <w:t>Giới thiệu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1</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2et92p0">
            <w:r>
              <w:rPr>
                <w:rFonts w:ascii="Times New Roman" w:eastAsia="Times New Roman" w:hAnsi="Times New Roman" w:cs="Times New Roman"/>
                <w:color w:val="000000"/>
                <w:sz w:val="26"/>
                <w:szCs w:val="26"/>
              </w:rPr>
              <w:t>1.1.</w:t>
            </w:r>
            <w:r>
              <w:rPr>
                <w:rFonts w:ascii="Times New Roman" w:eastAsia="Times New Roman" w:hAnsi="Times New Roman" w:cs="Times New Roman"/>
                <w:color w:val="000000"/>
                <w:sz w:val="26"/>
                <w:szCs w:val="26"/>
              </w:rPr>
              <w:tab/>
              <w:t>Mục đích :</w:t>
            </w:r>
            <w:r>
              <w:rPr>
                <w:rFonts w:ascii="Times New Roman" w:eastAsia="Times New Roman" w:hAnsi="Times New Roman" w:cs="Times New Roman"/>
                <w:color w:val="000000"/>
                <w:sz w:val="26"/>
                <w:szCs w:val="26"/>
              </w:rPr>
              <w:tab/>
              <w:t>1</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4d34og8">
            <w:r>
              <w:rPr>
                <w:rFonts w:ascii="Times New Roman" w:eastAsia="Times New Roman" w:hAnsi="Times New Roman" w:cs="Times New Roman"/>
                <w:color w:val="000000"/>
                <w:sz w:val="26"/>
                <w:szCs w:val="26"/>
              </w:rPr>
              <w:t>1.2.</w:t>
            </w:r>
            <w:r>
              <w:rPr>
                <w:rFonts w:ascii="Times New Roman" w:eastAsia="Times New Roman" w:hAnsi="Times New Roman" w:cs="Times New Roman"/>
                <w:color w:val="000000"/>
                <w:sz w:val="26"/>
                <w:szCs w:val="26"/>
              </w:rPr>
              <w:tab/>
              <w:t>Phạm vi</w:t>
            </w:r>
            <w:r>
              <w:rPr>
                <w:rFonts w:ascii="Times New Roman" w:eastAsia="Times New Roman" w:hAnsi="Times New Roman" w:cs="Times New Roman"/>
                <w:color w:val="000000"/>
                <w:sz w:val="26"/>
                <w:szCs w:val="26"/>
              </w:rPr>
              <w:tab/>
              <w:t>1</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2s8eyo1">
            <w:r>
              <w:rPr>
                <w:rFonts w:ascii="Times New Roman" w:eastAsia="Times New Roman" w:hAnsi="Times New Roman" w:cs="Times New Roman"/>
                <w:color w:val="000000"/>
                <w:sz w:val="26"/>
                <w:szCs w:val="26"/>
              </w:rPr>
              <w:t>1.3.</w:t>
            </w:r>
            <w:r>
              <w:rPr>
                <w:rFonts w:ascii="Times New Roman" w:eastAsia="Times New Roman" w:hAnsi="Times New Roman" w:cs="Times New Roman"/>
                <w:color w:val="000000"/>
                <w:sz w:val="26"/>
                <w:szCs w:val="26"/>
              </w:rPr>
              <w:tab/>
              <w:t>Tài liệu tham khảo :</w:t>
            </w:r>
            <w:r>
              <w:rPr>
                <w:rFonts w:ascii="Times New Roman" w:eastAsia="Times New Roman" w:hAnsi="Times New Roman" w:cs="Times New Roman"/>
                <w:color w:val="000000"/>
                <w:sz w:val="26"/>
                <w:szCs w:val="26"/>
              </w:rPr>
              <w:tab/>
              <w:t>1</w:t>
            </w:r>
          </w:hyperlink>
        </w:p>
        <w:p w:rsidR="00E56B29" w:rsidRDefault="007E78DD">
          <w:pPr>
            <w:tabs>
              <w:tab w:val="left" w:pos="440"/>
              <w:tab w:val="right" w:pos="9350"/>
            </w:tabs>
            <w:spacing w:after="100"/>
            <w:rPr>
              <w:rFonts w:ascii="Times New Roman" w:eastAsia="Times New Roman" w:hAnsi="Times New Roman" w:cs="Times New Roman"/>
              <w:color w:val="000000"/>
              <w:sz w:val="26"/>
              <w:szCs w:val="26"/>
            </w:rPr>
          </w:pPr>
          <w:hyperlink w:anchor="_heading=h.17dp8vu">
            <w:r>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ab/>
              <w:t>Tổng quan dự án</w:t>
            </w:r>
            <w:r>
              <w:rPr>
                <w:rFonts w:ascii="Times New Roman" w:eastAsia="Times New Roman" w:hAnsi="Times New Roman" w:cs="Times New Roman"/>
                <w:color w:val="000000"/>
                <w:sz w:val="26"/>
                <w:szCs w:val="26"/>
              </w:rPr>
              <w:tab/>
              <w:t>2</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3rdcrjn">
            <w:r>
              <w:rPr>
                <w:rFonts w:ascii="Times New Roman" w:eastAsia="Times New Roman" w:hAnsi="Times New Roman" w:cs="Times New Roman"/>
                <w:color w:val="000000"/>
                <w:sz w:val="26"/>
                <w:szCs w:val="26"/>
              </w:rPr>
              <w:t>2.1.</w:t>
            </w:r>
            <w:r>
              <w:rPr>
                <w:rFonts w:ascii="Times New Roman" w:eastAsia="Times New Roman" w:hAnsi="Times New Roman" w:cs="Times New Roman"/>
                <w:color w:val="000000"/>
                <w:sz w:val="26"/>
                <w:szCs w:val="26"/>
              </w:rPr>
              <w:tab/>
              <w:t>Nhu cầu</w:t>
            </w:r>
            <w:r>
              <w:rPr>
                <w:rFonts w:ascii="Times New Roman" w:eastAsia="Times New Roman" w:hAnsi="Times New Roman" w:cs="Times New Roman"/>
                <w:color w:val="000000"/>
                <w:sz w:val="26"/>
                <w:szCs w:val="26"/>
              </w:rPr>
              <w:tab/>
              <w:t>2</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26in1rg">
            <w:r>
              <w:rPr>
                <w:rFonts w:ascii="Times New Roman" w:eastAsia="Times New Roman" w:hAnsi="Times New Roman" w:cs="Times New Roman"/>
                <w:color w:val="000000"/>
                <w:sz w:val="26"/>
                <w:szCs w:val="26"/>
              </w:rPr>
              <w:t>2.2.</w:t>
            </w:r>
            <w:r>
              <w:rPr>
                <w:rFonts w:ascii="Times New Roman" w:eastAsia="Times New Roman" w:hAnsi="Times New Roman" w:cs="Times New Roman"/>
                <w:color w:val="000000"/>
                <w:sz w:val="26"/>
                <w:szCs w:val="26"/>
              </w:rPr>
              <w:tab/>
              <w:t>Giải pháp đề xuất</w:t>
            </w:r>
            <w:r>
              <w:rPr>
                <w:rFonts w:ascii="Times New Roman" w:eastAsia="Times New Roman" w:hAnsi="Times New Roman" w:cs="Times New Roman"/>
                <w:color w:val="000000"/>
                <w:sz w:val="26"/>
                <w:szCs w:val="26"/>
              </w:rPr>
              <w:tab/>
              <w:t>2</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lnxbz9">
            <w:r>
              <w:rPr>
                <w:rFonts w:ascii="Times New Roman" w:eastAsia="Times New Roman" w:hAnsi="Times New Roman" w:cs="Times New Roman"/>
                <w:color w:val="000000"/>
                <w:sz w:val="26"/>
                <w:szCs w:val="26"/>
              </w:rPr>
              <w:t>2.3.</w:t>
            </w:r>
            <w:r>
              <w:rPr>
                <w:rFonts w:ascii="Times New Roman" w:eastAsia="Times New Roman" w:hAnsi="Times New Roman" w:cs="Times New Roman"/>
                <w:color w:val="000000"/>
                <w:sz w:val="26"/>
                <w:szCs w:val="26"/>
              </w:rPr>
              <w:tab/>
              <w:t>Giới thiệu hệ thống</w:t>
            </w:r>
            <w:r>
              <w:rPr>
                <w:rFonts w:ascii="Times New Roman" w:eastAsia="Times New Roman" w:hAnsi="Times New Roman" w:cs="Times New Roman"/>
                <w:color w:val="000000"/>
                <w:sz w:val="26"/>
                <w:szCs w:val="26"/>
              </w:rPr>
              <w:tab/>
              <w:t>2</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35nkun2">
            <w:r>
              <w:rPr>
                <w:rFonts w:ascii="Times New Roman" w:eastAsia="Times New Roman" w:hAnsi="Times New Roman" w:cs="Times New Roman"/>
                <w:color w:val="000000"/>
                <w:sz w:val="26"/>
                <w:szCs w:val="26"/>
              </w:rPr>
              <w:t>2.4.</w:t>
            </w:r>
            <w:r>
              <w:rPr>
                <w:rFonts w:ascii="Times New Roman" w:eastAsia="Times New Roman" w:hAnsi="Times New Roman" w:cs="Times New Roman"/>
                <w:color w:val="000000"/>
                <w:sz w:val="26"/>
                <w:szCs w:val="26"/>
              </w:rPr>
              <w:tab/>
              <w:t>Đề xuất kỹ thuật</w:t>
            </w:r>
            <w:r>
              <w:rPr>
                <w:rFonts w:ascii="Times New Roman" w:eastAsia="Times New Roman" w:hAnsi="Times New Roman" w:cs="Times New Roman"/>
                <w:color w:val="000000"/>
                <w:sz w:val="26"/>
                <w:szCs w:val="26"/>
              </w:rPr>
              <w:tab/>
              <w:t>3</w:t>
            </w:r>
          </w:hyperlink>
        </w:p>
        <w:p w:rsidR="00E56B29" w:rsidRDefault="007E78DD">
          <w:pPr>
            <w:tabs>
              <w:tab w:val="left" w:pos="1320"/>
              <w:tab w:val="right" w:pos="9350"/>
            </w:tabs>
            <w:spacing w:after="100"/>
            <w:ind w:left="440"/>
            <w:rPr>
              <w:rFonts w:ascii="Times New Roman" w:eastAsia="Times New Roman" w:hAnsi="Times New Roman" w:cs="Times New Roman"/>
              <w:color w:val="000000"/>
              <w:sz w:val="26"/>
              <w:szCs w:val="26"/>
            </w:rPr>
          </w:pPr>
          <w:hyperlink w:anchor="_heading=h.1ksv4uv">
            <w:r>
              <w:rPr>
                <w:rFonts w:ascii="Times New Roman" w:eastAsia="Times New Roman" w:hAnsi="Times New Roman" w:cs="Times New Roman"/>
                <w:color w:val="000000"/>
                <w:sz w:val="26"/>
                <w:szCs w:val="26"/>
              </w:rPr>
              <w:t>2.4.1.</w:t>
            </w:r>
            <w:r>
              <w:rPr>
                <w:rFonts w:ascii="Times New Roman" w:eastAsia="Times New Roman" w:hAnsi="Times New Roman" w:cs="Times New Roman"/>
                <w:color w:val="000000"/>
                <w:sz w:val="26"/>
                <w:szCs w:val="26"/>
              </w:rPr>
              <w:tab/>
              <w:t>Kỹ thuật để phát triển hệ thống</w:t>
            </w:r>
            <w:r>
              <w:rPr>
                <w:rFonts w:ascii="Times New Roman" w:eastAsia="Times New Roman" w:hAnsi="Times New Roman" w:cs="Times New Roman"/>
                <w:color w:val="000000"/>
                <w:sz w:val="26"/>
                <w:szCs w:val="26"/>
              </w:rPr>
              <w:tab/>
              <w:t>3</w:t>
            </w:r>
          </w:hyperlink>
        </w:p>
        <w:p w:rsidR="00E56B29" w:rsidRDefault="007E78DD">
          <w:pPr>
            <w:tabs>
              <w:tab w:val="left" w:pos="1320"/>
              <w:tab w:val="right" w:pos="9350"/>
            </w:tabs>
            <w:spacing w:after="100"/>
            <w:ind w:left="440"/>
            <w:rPr>
              <w:rFonts w:ascii="Times New Roman" w:eastAsia="Times New Roman" w:hAnsi="Times New Roman" w:cs="Times New Roman"/>
              <w:color w:val="000000"/>
              <w:sz w:val="26"/>
              <w:szCs w:val="26"/>
            </w:rPr>
          </w:pPr>
          <w:hyperlink w:anchor="_heading=h.44sinio">
            <w:r>
              <w:rPr>
                <w:rFonts w:ascii="Times New Roman" w:eastAsia="Times New Roman" w:hAnsi="Times New Roman" w:cs="Times New Roman"/>
                <w:color w:val="000000"/>
                <w:sz w:val="26"/>
                <w:szCs w:val="26"/>
              </w:rPr>
              <w:t>2.4.2.</w:t>
            </w:r>
            <w:r>
              <w:rPr>
                <w:rFonts w:ascii="Times New Roman" w:eastAsia="Times New Roman" w:hAnsi="Times New Roman" w:cs="Times New Roman"/>
                <w:color w:val="000000"/>
                <w:sz w:val="26"/>
                <w:szCs w:val="26"/>
              </w:rPr>
              <w:tab/>
              <w:t>Hệ thống quản lý cơ sở dữ liệu</w:t>
            </w:r>
            <w:r>
              <w:rPr>
                <w:rFonts w:ascii="Times New Roman" w:eastAsia="Times New Roman" w:hAnsi="Times New Roman" w:cs="Times New Roman"/>
                <w:color w:val="000000"/>
                <w:sz w:val="26"/>
                <w:szCs w:val="26"/>
              </w:rPr>
              <w:tab/>
              <w:t>3</w:t>
            </w:r>
          </w:hyperlink>
        </w:p>
        <w:p w:rsidR="00E56B29" w:rsidRDefault="007E78DD">
          <w:pPr>
            <w:tabs>
              <w:tab w:val="left" w:pos="1320"/>
              <w:tab w:val="right" w:pos="9350"/>
            </w:tabs>
            <w:spacing w:after="100"/>
            <w:ind w:left="440"/>
            <w:rPr>
              <w:rFonts w:ascii="Times New Roman" w:eastAsia="Times New Roman" w:hAnsi="Times New Roman" w:cs="Times New Roman"/>
              <w:color w:val="000000"/>
              <w:sz w:val="26"/>
              <w:szCs w:val="26"/>
            </w:rPr>
          </w:pPr>
          <w:hyperlink w:anchor="_heading=h.2jxsxqh">
            <w:r>
              <w:rPr>
                <w:rFonts w:ascii="Times New Roman" w:eastAsia="Times New Roman" w:hAnsi="Times New Roman" w:cs="Times New Roman"/>
                <w:color w:val="000000"/>
                <w:sz w:val="26"/>
                <w:szCs w:val="26"/>
              </w:rPr>
              <w:t>2.4.3.</w:t>
            </w:r>
            <w:r>
              <w:rPr>
                <w:rFonts w:ascii="Times New Roman" w:eastAsia="Times New Roman" w:hAnsi="Times New Roman" w:cs="Times New Roman"/>
                <w:color w:val="000000"/>
                <w:sz w:val="26"/>
                <w:szCs w:val="26"/>
              </w:rPr>
              <w:tab/>
              <w:t>Môi trường</w:t>
            </w:r>
            <w:r>
              <w:rPr>
                <w:rFonts w:ascii="Times New Roman" w:eastAsia="Times New Roman" w:hAnsi="Times New Roman" w:cs="Times New Roman"/>
                <w:color w:val="000000"/>
                <w:sz w:val="26"/>
                <w:szCs w:val="26"/>
              </w:rPr>
              <w:tab/>
              <w:t>3</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z337ya">
            <w:r>
              <w:rPr>
                <w:rFonts w:ascii="Times New Roman" w:eastAsia="Times New Roman" w:hAnsi="Times New Roman" w:cs="Times New Roman"/>
                <w:color w:val="000000"/>
                <w:sz w:val="26"/>
                <w:szCs w:val="26"/>
              </w:rPr>
              <w:t>2.5.</w:t>
            </w:r>
            <w:r>
              <w:rPr>
                <w:rFonts w:ascii="Times New Roman" w:eastAsia="Times New Roman" w:hAnsi="Times New Roman" w:cs="Times New Roman"/>
                <w:color w:val="000000"/>
                <w:sz w:val="26"/>
                <w:szCs w:val="26"/>
              </w:rPr>
              <w:tab/>
              <w:t>Hạn chế</w:t>
            </w:r>
            <w:r>
              <w:rPr>
                <w:rFonts w:ascii="Times New Roman" w:eastAsia="Times New Roman" w:hAnsi="Times New Roman" w:cs="Times New Roman"/>
                <w:color w:val="000000"/>
                <w:sz w:val="26"/>
                <w:szCs w:val="26"/>
              </w:rPr>
              <w:tab/>
              <w:t>4</w:t>
            </w:r>
          </w:hyperlink>
        </w:p>
        <w:p w:rsidR="00E56B29" w:rsidRDefault="007E78DD">
          <w:pPr>
            <w:tabs>
              <w:tab w:val="left" w:pos="440"/>
              <w:tab w:val="right" w:pos="9350"/>
            </w:tabs>
            <w:spacing w:after="100"/>
            <w:rPr>
              <w:rFonts w:ascii="Times New Roman" w:eastAsia="Times New Roman" w:hAnsi="Times New Roman" w:cs="Times New Roman"/>
              <w:color w:val="000000"/>
              <w:sz w:val="26"/>
              <w:szCs w:val="26"/>
            </w:rPr>
          </w:pPr>
          <w:hyperlink w:anchor="_heading=h.3j2qqm3">
            <w:r>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ab/>
              <w:t>Quy trình phát triển</w:t>
            </w:r>
            <w:r>
              <w:rPr>
                <w:rFonts w:ascii="Times New Roman" w:eastAsia="Times New Roman" w:hAnsi="Times New Roman" w:cs="Times New Roman"/>
                <w:color w:val="000000"/>
                <w:sz w:val="26"/>
                <w:szCs w:val="26"/>
              </w:rPr>
              <w:tab/>
              <w:t>4</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1y810tw">
            <w:r>
              <w:rPr>
                <w:rFonts w:ascii="Times New Roman" w:eastAsia="Times New Roman" w:hAnsi="Times New Roman" w:cs="Times New Roman"/>
                <w:color w:val="000000"/>
                <w:sz w:val="26"/>
                <w:szCs w:val="26"/>
              </w:rPr>
              <w:t>3.1.</w:t>
            </w:r>
            <w:r>
              <w:rPr>
                <w:rFonts w:ascii="Times New Roman" w:eastAsia="Times New Roman" w:hAnsi="Times New Roman" w:cs="Times New Roman"/>
                <w:color w:val="000000"/>
                <w:sz w:val="26"/>
                <w:szCs w:val="26"/>
              </w:rPr>
              <w:tab/>
              <w:t>Quy trình đề xuất:</w:t>
            </w:r>
            <w:r>
              <w:rPr>
                <w:rFonts w:ascii="Times New Roman" w:eastAsia="Times New Roman" w:hAnsi="Times New Roman" w:cs="Times New Roman"/>
                <w:color w:val="000000"/>
                <w:sz w:val="26"/>
                <w:szCs w:val="26"/>
              </w:rPr>
              <w:tab/>
              <w:t>4</w:t>
            </w:r>
          </w:hyperlink>
        </w:p>
        <w:p w:rsidR="00E56B29" w:rsidRDefault="007E78DD">
          <w:pPr>
            <w:tabs>
              <w:tab w:val="left" w:pos="1320"/>
              <w:tab w:val="right" w:pos="9350"/>
            </w:tabs>
            <w:spacing w:after="100"/>
            <w:ind w:left="440"/>
            <w:rPr>
              <w:rFonts w:ascii="Times New Roman" w:eastAsia="Times New Roman" w:hAnsi="Times New Roman" w:cs="Times New Roman"/>
              <w:color w:val="000000"/>
              <w:sz w:val="26"/>
              <w:szCs w:val="26"/>
            </w:rPr>
          </w:pPr>
          <w:hyperlink w:anchor="_heading=h.4i7ojhp">
            <w:r>
              <w:rPr>
                <w:rFonts w:ascii="Times New Roman" w:eastAsia="Times New Roman" w:hAnsi="Times New Roman" w:cs="Times New Roman"/>
                <w:color w:val="000000"/>
                <w:sz w:val="26"/>
                <w:szCs w:val="26"/>
              </w:rPr>
              <w:t>3.1.1.</w:t>
            </w:r>
            <w:r>
              <w:rPr>
                <w:rFonts w:ascii="Times New Roman" w:eastAsia="Times New Roman" w:hAnsi="Times New Roman" w:cs="Times New Roman"/>
                <w:color w:val="000000"/>
                <w:sz w:val="26"/>
                <w:szCs w:val="26"/>
              </w:rPr>
              <w:tab/>
              <w:t>Quy trình Scrum:</w:t>
            </w:r>
            <w:r>
              <w:rPr>
                <w:rFonts w:ascii="Times New Roman" w:eastAsia="Times New Roman" w:hAnsi="Times New Roman" w:cs="Times New Roman"/>
                <w:color w:val="000000"/>
                <w:sz w:val="26"/>
                <w:szCs w:val="26"/>
              </w:rPr>
              <w:tab/>
              <w:t>4</w:t>
            </w:r>
          </w:hyperlink>
        </w:p>
        <w:p w:rsidR="00E56B29" w:rsidRDefault="007E78DD">
          <w:pPr>
            <w:tabs>
              <w:tab w:val="left" w:pos="1320"/>
              <w:tab w:val="right" w:pos="9350"/>
            </w:tabs>
            <w:spacing w:after="100"/>
            <w:ind w:left="440"/>
            <w:rPr>
              <w:rFonts w:ascii="Times New Roman" w:eastAsia="Times New Roman" w:hAnsi="Times New Roman" w:cs="Times New Roman"/>
              <w:color w:val="000000"/>
              <w:sz w:val="26"/>
              <w:szCs w:val="26"/>
            </w:rPr>
          </w:pPr>
          <w:hyperlink w:anchor="_heading=h.2xcytpi">
            <w:r>
              <w:rPr>
                <w:rFonts w:ascii="Times New Roman" w:eastAsia="Times New Roman" w:hAnsi="Times New Roman" w:cs="Times New Roman"/>
                <w:color w:val="000000"/>
                <w:sz w:val="26"/>
                <w:szCs w:val="26"/>
              </w:rPr>
              <w:t>3.1.2.</w:t>
            </w:r>
            <w:r>
              <w:rPr>
                <w:rFonts w:ascii="Times New Roman" w:eastAsia="Times New Roman" w:hAnsi="Times New Roman" w:cs="Times New Roman"/>
                <w:color w:val="000000"/>
                <w:sz w:val="26"/>
                <w:szCs w:val="26"/>
              </w:rPr>
              <w:tab/>
              <w:t>Mô tả về Scrum:</w:t>
            </w:r>
            <w:r>
              <w:rPr>
                <w:rFonts w:ascii="Times New Roman" w:eastAsia="Times New Roman" w:hAnsi="Times New Roman" w:cs="Times New Roman"/>
                <w:color w:val="000000"/>
                <w:sz w:val="26"/>
                <w:szCs w:val="26"/>
              </w:rPr>
              <w:tab/>
              <w:t>5</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1ci93xb">
            <w:r>
              <w:rPr>
                <w:rFonts w:ascii="Times New Roman" w:eastAsia="Times New Roman" w:hAnsi="Times New Roman" w:cs="Times New Roman"/>
                <w:color w:val="000000"/>
                <w:sz w:val="26"/>
                <w:szCs w:val="26"/>
              </w:rPr>
              <w:t>3.2.</w:t>
            </w:r>
            <w:r>
              <w:rPr>
                <w:rFonts w:ascii="Times New Roman" w:eastAsia="Times New Roman" w:hAnsi="Times New Roman" w:cs="Times New Roman"/>
                <w:color w:val="000000"/>
                <w:sz w:val="26"/>
                <w:szCs w:val="26"/>
              </w:rPr>
              <w:tab/>
              <w:t>Quản Lý:</w:t>
            </w:r>
            <w:r>
              <w:rPr>
                <w:rFonts w:ascii="Times New Roman" w:eastAsia="Times New Roman" w:hAnsi="Times New Roman" w:cs="Times New Roman"/>
                <w:color w:val="000000"/>
                <w:sz w:val="26"/>
                <w:szCs w:val="26"/>
              </w:rPr>
              <w:tab/>
              <w:t>8</w:t>
            </w:r>
          </w:hyperlink>
        </w:p>
        <w:p w:rsidR="00E56B29" w:rsidRDefault="007E78DD">
          <w:pPr>
            <w:tabs>
              <w:tab w:val="left" w:pos="1320"/>
              <w:tab w:val="right" w:pos="9350"/>
            </w:tabs>
            <w:spacing w:after="100"/>
            <w:ind w:left="440"/>
            <w:rPr>
              <w:rFonts w:ascii="Times New Roman" w:eastAsia="Times New Roman" w:hAnsi="Times New Roman" w:cs="Times New Roman"/>
              <w:color w:val="000000"/>
              <w:sz w:val="26"/>
              <w:szCs w:val="26"/>
            </w:rPr>
          </w:pPr>
          <w:hyperlink w:anchor="_heading=h.3whwml4">
            <w:r>
              <w:rPr>
                <w:rFonts w:ascii="Times New Roman" w:eastAsia="Times New Roman" w:hAnsi="Times New Roman" w:cs="Times New Roman"/>
                <w:color w:val="000000"/>
                <w:sz w:val="26"/>
                <w:szCs w:val="26"/>
              </w:rPr>
              <w:t>3.2.1.</w:t>
            </w:r>
            <w:r>
              <w:rPr>
                <w:rFonts w:ascii="Times New Roman" w:eastAsia="Times New Roman" w:hAnsi="Times New Roman" w:cs="Times New Roman"/>
                <w:color w:val="000000"/>
                <w:sz w:val="26"/>
                <w:szCs w:val="26"/>
              </w:rPr>
              <w:tab/>
              <w:t>Nhân lực:</w:t>
            </w:r>
            <w:r>
              <w:rPr>
                <w:rFonts w:ascii="Times New Roman" w:eastAsia="Times New Roman" w:hAnsi="Times New Roman" w:cs="Times New Roman"/>
                <w:color w:val="000000"/>
                <w:sz w:val="26"/>
                <w:szCs w:val="26"/>
              </w:rPr>
              <w:tab/>
              <w:t>8</w:t>
            </w:r>
          </w:hyperlink>
        </w:p>
        <w:p w:rsidR="00E56B29" w:rsidRDefault="007E78DD">
          <w:pPr>
            <w:tabs>
              <w:tab w:val="left" w:pos="1320"/>
              <w:tab w:val="right" w:pos="9350"/>
            </w:tabs>
            <w:spacing w:after="100"/>
            <w:ind w:left="440"/>
            <w:rPr>
              <w:rFonts w:ascii="Times New Roman" w:eastAsia="Times New Roman" w:hAnsi="Times New Roman" w:cs="Times New Roman"/>
              <w:color w:val="000000"/>
              <w:sz w:val="26"/>
              <w:szCs w:val="26"/>
            </w:rPr>
          </w:pPr>
          <w:hyperlink w:anchor="_heading=h.qsh70q">
            <w:r>
              <w:rPr>
                <w:rFonts w:ascii="Times New Roman" w:eastAsia="Times New Roman" w:hAnsi="Times New Roman" w:cs="Times New Roman"/>
                <w:color w:val="000000"/>
                <w:sz w:val="26"/>
                <w:szCs w:val="26"/>
              </w:rPr>
              <w:t>3.2.2.</w:t>
            </w:r>
            <w:r>
              <w:rPr>
                <w:rFonts w:ascii="Times New Roman" w:eastAsia="Times New Roman" w:hAnsi="Times New Roman" w:cs="Times New Roman"/>
                <w:color w:val="000000"/>
                <w:sz w:val="26"/>
                <w:szCs w:val="26"/>
              </w:rPr>
              <w:tab/>
              <w:t>Tài nguyên cần thiết</w:t>
            </w:r>
            <w:r>
              <w:rPr>
                <w:rFonts w:ascii="Times New Roman" w:eastAsia="Times New Roman" w:hAnsi="Times New Roman" w:cs="Times New Roman"/>
                <w:color w:val="000000"/>
                <w:sz w:val="26"/>
                <w:szCs w:val="26"/>
              </w:rPr>
              <w:tab/>
              <w:t>12</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1pxezwc">
            <w:r>
              <w:rPr>
                <w:rFonts w:ascii="Times New Roman" w:eastAsia="Times New Roman" w:hAnsi="Times New Roman" w:cs="Times New Roman"/>
                <w:color w:val="000000"/>
                <w:sz w:val="26"/>
                <w:szCs w:val="26"/>
              </w:rPr>
              <w:t>3.3.</w:t>
            </w:r>
            <w:r>
              <w:rPr>
                <w:rFonts w:ascii="Times New Roman" w:eastAsia="Times New Roman" w:hAnsi="Times New Roman" w:cs="Times New Roman"/>
                <w:color w:val="000000"/>
                <w:sz w:val="26"/>
                <w:szCs w:val="26"/>
              </w:rPr>
              <w:tab/>
              <w:t>Kế hoạch</w:t>
            </w:r>
            <w:r>
              <w:rPr>
                <w:rFonts w:ascii="Times New Roman" w:eastAsia="Times New Roman" w:hAnsi="Times New Roman" w:cs="Times New Roman"/>
                <w:color w:val="000000"/>
                <w:sz w:val="26"/>
                <w:szCs w:val="26"/>
              </w:rPr>
              <w:tab/>
              <w:t>12</w:t>
            </w:r>
          </w:hyperlink>
        </w:p>
        <w:p w:rsidR="00E56B29" w:rsidRDefault="007E78DD">
          <w:pPr>
            <w:tabs>
              <w:tab w:val="left" w:pos="1100"/>
              <w:tab w:val="right" w:pos="9350"/>
            </w:tabs>
            <w:spacing w:after="100"/>
            <w:ind w:left="220"/>
            <w:rPr>
              <w:rFonts w:ascii="Times New Roman" w:eastAsia="Times New Roman" w:hAnsi="Times New Roman" w:cs="Times New Roman"/>
              <w:color w:val="000000"/>
              <w:sz w:val="26"/>
              <w:szCs w:val="26"/>
            </w:rPr>
          </w:pPr>
          <w:hyperlink w:anchor="_heading=h.49x2ik5">
            <w:r>
              <w:rPr>
                <w:rFonts w:ascii="Times New Roman" w:eastAsia="Times New Roman" w:hAnsi="Times New Roman" w:cs="Times New Roman"/>
                <w:color w:val="000000"/>
                <w:sz w:val="26"/>
                <w:szCs w:val="26"/>
              </w:rPr>
              <w:t>3.3.1.</w:t>
            </w:r>
            <w:r>
              <w:rPr>
                <w:rFonts w:ascii="Times New Roman" w:eastAsia="Times New Roman" w:hAnsi="Times New Roman" w:cs="Times New Roman"/>
                <w:color w:val="000000"/>
                <w:sz w:val="26"/>
                <w:szCs w:val="26"/>
              </w:rPr>
              <w:tab/>
              <w:t>Giai đoạn</w:t>
            </w:r>
            <w:r>
              <w:rPr>
                <w:rFonts w:ascii="Times New Roman" w:eastAsia="Times New Roman" w:hAnsi="Times New Roman" w:cs="Times New Roman"/>
                <w:color w:val="000000"/>
                <w:sz w:val="26"/>
                <w:szCs w:val="26"/>
              </w:rPr>
              <w:tab/>
              <w:t>12</w:t>
            </w:r>
          </w:hyperlink>
        </w:p>
        <w:p w:rsidR="00E56B29" w:rsidRDefault="007E78DD">
          <w:pPr>
            <w:tabs>
              <w:tab w:val="left" w:pos="1100"/>
              <w:tab w:val="right" w:pos="9350"/>
            </w:tabs>
            <w:spacing w:after="100"/>
            <w:ind w:left="220"/>
            <w:rPr>
              <w:rFonts w:ascii="Times New Roman" w:eastAsia="Times New Roman" w:hAnsi="Times New Roman" w:cs="Times New Roman"/>
              <w:color w:val="000000"/>
              <w:sz w:val="26"/>
              <w:szCs w:val="26"/>
            </w:rPr>
          </w:pPr>
          <w:hyperlink w:anchor="_heading=h.2p2csry">
            <w:r>
              <w:rPr>
                <w:rFonts w:ascii="Times New Roman" w:eastAsia="Times New Roman" w:hAnsi="Times New Roman" w:cs="Times New Roman"/>
                <w:color w:val="000000"/>
                <w:sz w:val="26"/>
                <w:szCs w:val="26"/>
              </w:rPr>
              <w:t>3.3.2.</w:t>
            </w:r>
            <w:r>
              <w:rPr>
                <w:rFonts w:ascii="Times New Roman" w:eastAsia="Times New Roman" w:hAnsi="Times New Roman" w:cs="Times New Roman"/>
                <w:color w:val="000000"/>
                <w:sz w:val="26"/>
                <w:szCs w:val="26"/>
              </w:rPr>
              <w:tab/>
              <w:t>Cột mốc</w:t>
            </w:r>
            <w:r>
              <w:rPr>
                <w:rFonts w:ascii="Times New Roman" w:eastAsia="Times New Roman" w:hAnsi="Times New Roman" w:cs="Times New Roman"/>
                <w:color w:val="000000"/>
                <w:sz w:val="26"/>
                <w:szCs w:val="26"/>
              </w:rPr>
              <w:tab/>
              <w:t>13</w:t>
            </w:r>
          </w:hyperlink>
        </w:p>
        <w:p w:rsidR="00E56B29" w:rsidRDefault="007E78DD">
          <w:pPr>
            <w:tabs>
              <w:tab w:val="left" w:pos="880"/>
              <w:tab w:val="right" w:pos="9350"/>
            </w:tabs>
            <w:spacing w:after="100"/>
            <w:ind w:left="220"/>
            <w:rPr>
              <w:rFonts w:ascii="Times New Roman" w:eastAsia="Times New Roman" w:hAnsi="Times New Roman" w:cs="Times New Roman"/>
              <w:color w:val="000000"/>
              <w:sz w:val="26"/>
              <w:szCs w:val="26"/>
            </w:rPr>
          </w:pPr>
          <w:hyperlink w:anchor="_heading=h.147n2zr">
            <w:r>
              <w:rPr>
                <w:rFonts w:ascii="Times New Roman" w:eastAsia="Times New Roman" w:hAnsi="Times New Roman" w:cs="Times New Roman"/>
                <w:color w:val="000000"/>
                <w:sz w:val="26"/>
                <w:szCs w:val="26"/>
              </w:rPr>
              <w:t>3.4.</w:t>
            </w:r>
            <w:r>
              <w:rPr>
                <w:rFonts w:ascii="Times New Roman" w:eastAsia="Times New Roman" w:hAnsi="Times New Roman" w:cs="Times New Roman"/>
                <w:color w:val="000000"/>
                <w:sz w:val="26"/>
                <w:szCs w:val="26"/>
              </w:rPr>
              <w:tab/>
              <w:t>Rủi ro và quản lý rủi ro</w:t>
            </w:r>
            <w:r>
              <w:rPr>
                <w:rFonts w:ascii="Times New Roman" w:eastAsia="Times New Roman" w:hAnsi="Times New Roman" w:cs="Times New Roman"/>
                <w:color w:val="000000"/>
                <w:sz w:val="26"/>
                <w:szCs w:val="26"/>
              </w:rPr>
              <w:tab/>
              <w:t>13</w:t>
            </w:r>
          </w:hyperlink>
        </w:p>
        <w:p w:rsidR="00E56B29" w:rsidRDefault="007E78DD">
          <w:r>
            <w:fldChar w:fldCharType="end"/>
          </w:r>
        </w:p>
      </w:sdtContent>
    </w:sdt>
    <w:p w:rsidR="00E56B29" w:rsidRDefault="007E78DD">
      <w:pPr>
        <w:spacing w:line="360" w:lineRule="auto"/>
        <w:rPr>
          <w:rFonts w:ascii="Times New Roman" w:eastAsia="Times New Roman" w:hAnsi="Times New Roman" w:cs="Times New Roman"/>
          <w:sz w:val="26"/>
          <w:szCs w:val="26"/>
        </w:rPr>
        <w:sectPr w:rsidR="00E56B29">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sz w:val="26"/>
          <w:szCs w:val="26"/>
        </w:rPr>
        <w:br/>
      </w:r>
    </w:p>
    <w:p w:rsidR="00E56B29" w:rsidRDefault="00E56B29">
      <w:pPr>
        <w:spacing w:line="360" w:lineRule="auto"/>
        <w:rPr>
          <w:rFonts w:ascii="Times New Roman" w:eastAsia="Times New Roman" w:hAnsi="Times New Roman" w:cs="Times New Roman"/>
          <w:sz w:val="26"/>
          <w:szCs w:val="26"/>
        </w:rPr>
      </w:pPr>
    </w:p>
    <w:p w:rsidR="00E56B29" w:rsidRDefault="007E78DD">
      <w:pPr>
        <w:pStyle w:val="Heading1"/>
        <w:numPr>
          <w:ilvl w:val="0"/>
          <w:numId w:val="1"/>
        </w:numPr>
        <w:spacing w:line="360" w:lineRule="auto"/>
        <w:jc w:val="both"/>
        <w:rPr>
          <w:rFonts w:ascii="Times New Roman" w:eastAsia="Times New Roman" w:hAnsi="Times New Roman" w:cs="Times New Roman"/>
          <w:sz w:val="26"/>
          <w:szCs w:val="26"/>
        </w:rPr>
      </w:pPr>
      <w:bookmarkStart w:id="3" w:name="_heading=h.3znysh7" w:colFirst="0" w:colLast="0"/>
      <w:bookmarkEnd w:id="3"/>
      <w:r>
        <w:rPr>
          <w:rFonts w:ascii="Times New Roman" w:eastAsia="Times New Roman" w:hAnsi="Times New Roman" w:cs="Times New Roman"/>
          <w:sz w:val="26"/>
          <w:szCs w:val="26"/>
        </w:rPr>
        <w:t>Giới thiệu :</w:t>
      </w: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4" w:name="_heading=h.2et92p0" w:colFirst="0" w:colLast="0"/>
      <w:bookmarkEnd w:id="4"/>
      <w:r>
        <w:rPr>
          <w:rFonts w:ascii="Times New Roman" w:eastAsia="Times New Roman" w:hAnsi="Times New Roman" w:cs="Times New Roman"/>
        </w:rPr>
        <w:t>Mục đích :</w:t>
      </w:r>
    </w:p>
    <w:p w:rsidR="00E56B29" w:rsidRDefault="007E78DD">
      <w:pPr>
        <w:spacing w:line="360" w:lineRule="auto"/>
        <w:ind w:firstLine="720"/>
        <w:jc w:val="both"/>
        <w:rPr>
          <w:rFonts w:ascii="Times New Roman" w:eastAsia="Times New Roman" w:hAnsi="Times New Roman" w:cs="Times New Roman"/>
          <w:b/>
          <w:sz w:val="26"/>
          <w:szCs w:val="26"/>
        </w:rPr>
      </w:pPr>
      <w:bookmarkStart w:id="5" w:name="_heading=h.tyjcwt" w:colFirst="0" w:colLast="0"/>
      <w:bookmarkEnd w:id="5"/>
      <w:r>
        <w:rPr>
          <w:rFonts w:ascii="Times New Roman" w:eastAsia="Times New Roman" w:hAnsi="Times New Roman" w:cs="Times New Roman"/>
          <w:sz w:val="26"/>
          <w:szCs w:val="26"/>
        </w:rPr>
        <w:t>Qua việc sử dụng tài liệu này, chúng ta có thể:</w:t>
      </w:r>
    </w:p>
    <w:p w:rsidR="00E56B29" w:rsidRDefault="007E78DD">
      <w:pPr>
        <w:numPr>
          <w:ilvl w:val="0"/>
          <w:numId w:val="2"/>
        </w:numPr>
        <w:spacing w:after="0" w:line="360" w:lineRule="auto"/>
        <w:jc w:val="both"/>
        <w:rPr>
          <w:rFonts w:ascii="Times New Roman" w:eastAsia="Times New Roman" w:hAnsi="Times New Roman" w:cs="Times New Roman"/>
          <w:b/>
          <w:color w:val="000000"/>
          <w:sz w:val="26"/>
          <w:szCs w:val="26"/>
        </w:rPr>
      </w:pPr>
      <w:bookmarkStart w:id="6" w:name="_heading=h.3dy6vkm" w:colFirst="0" w:colLast="0"/>
      <w:bookmarkEnd w:id="6"/>
      <w:r>
        <w:rPr>
          <w:rFonts w:ascii="Times New Roman" w:eastAsia="Times New Roman" w:hAnsi="Times New Roman" w:cs="Times New Roman"/>
          <w:color w:val="000000"/>
          <w:sz w:val="26"/>
          <w:szCs w:val="26"/>
        </w:rPr>
        <w:t xml:space="preserve">Xác định nhu cầu sử dụng, các vấn đề hoặc tình huống liên quan đến dự án khởi động và xây </w:t>
      </w:r>
      <w:r>
        <w:rPr>
          <w:rFonts w:ascii="Times New Roman" w:eastAsia="Times New Roman" w:hAnsi="Times New Roman" w:cs="Times New Roman"/>
          <w:color w:val="000000"/>
          <w:sz w:val="26"/>
          <w:szCs w:val="26"/>
        </w:rPr>
        <w:t>dựng.</w:t>
      </w:r>
    </w:p>
    <w:p w:rsidR="00E56B29" w:rsidRDefault="007E78DD">
      <w:pPr>
        <w:numPr>
          <w:ilvl w:val="0"/>
          <w:numId w:val="2"/>
        </w:numPr>
        <w:spacing w:after="0" w:line="360" w:lineRule="auto"/>
        <w:jc w:val="both"/>
        <w:rPr>
          <w:rFonts w:ascii="Times New Roman" w:eastAsia="Times New Roman" w:hAnsi="Times New Roman" w:cs="Times New Roman"/>
          <w:b/>
          <w:color w:val="000000"/>
          <w:sz w:val="26"/>
          <w:szCs w:val="26"/>
        </w:rPr>
      </w:pPr>
      <w:bookmarkStart w:id="7" w:name="_heading=h.1t3h5sf" w:colFirst="0" w:colLast="0"/>
      <w:bookmarkEnd w:id="7"/>
      <w:r>
        <w:rPr>
          <w:rFonts w:ascii="Times New Roman" w:eastAsia="Times New Roman" w:hAnsi="Times New Roman" w:cs="Times New Roman"/>
          <w:color w:val="000000"/>
          <w:sz w:val="26"/>
          <w:szCs w:val="26"/>
        </w:rPr>
        <w:t>Cung cấp giải pháp cho nhu cầu sử dụng tổng quan về kiến trúc hệ thống.</w:t>
      </w:r>
    </w:p>
    <w:p w:rsidR="00E56B29" w:rsidRDefault="007E78DD">
      <w:pPr>
        <w:numPr>
          <w:ilvl w:val="0"/>
          <w:numId w:val="2"/>
        </w:num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Cung cấp tổng quan về các nguồn lực, lịch trình, rủi ro, giải pháp và ngân sách cho dự án.</w:t>
      </w: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8" w:name="_heading=h.4d34og8" w:colFirst="0" w:colLast="0"/>
      <w:bookmarkEnd w:id="8"/>
      <w:r>
        <w:rPr>
          <w:rFonts w:ascii="Times New Roman" w:eastAsia="Times New Roman" w:hAnsi="Times New Roman" w:cs="Times New Roman"/>
        </w:rPr>
        <w:t>Phạm vi</w:t>
      </w:r>
    </w:p>
    <w:p w:rsidR="00E56B29" w:rsidRDefault="007E78D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Phạm vi của tài liệu này bao gồm:</w:t>
      </w:r>
    </w:p>
    <w:p w:rsidR="00E56B29" w:rsidRDefault="007E78DD">
      <w:pPr>
        <w:numPr>
          <w:ilvl w:val="0"/>
          <w:numId w:val="3"/>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Tổng quan về dự án.</w:t>
      </w:r>
    </w:p>
    <w:p w:rsidR="00E56B29" w:rsidRDefault="007E78DD">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lựa chọn được xem</w:t>
      </w:r>
      <w:r>
        <w:rPr>
          <w:rFonts w:ascii="Times New Roman" w:eastAsia="Times New Roman" w:hAnsi="Times New Roman" w:cs="Times New Roman"/>
          <w:color w:val="000000"/>
          <w:sz w:val="26"/>
          <w:szCs w:val="26"/>
        </w:rPr>
        <w:t xml:space="preserve"> xét và hợp lý để lựa chọn giải pháp.</w:t>
      </w:r>
    </w:p>
    <w:p w:rsidR="00E56B29" w:rsidRDefault="007E78DD">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Sự phù hợp của đề xuất với các chính sách hiện tại, v.v...</w:t>
      </w:r>
    </w:p>
    <w:p w:rsidR="00E56B29" w:rsidRDefault="007E78DD">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 hoạch thực hiện.</w:t>
      </w:r>
    </w:p>
    <w:p w:rsidR="00E56B29" w:rsidRDefault="007E78DD">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chi phí dự kiến, tài nguyên.</w:t>
      </w:r>
    </w:p>
    <w:p w:rsidR="00E56B29" w:rsidRDefault="007E78DD">
      <w:pPr>
        <w:numPr>
          <w:ilvl w:val="0"/>
          <w:numId w:val="4"/>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 và lợi ích dự kiến.</w:t>
      </w:r>
    </w:p>
    <w:p w:rsidR="00E56B29" w:rsidRDefault="007E78DD">
      <w:pPr>
        <w:numPr>
          <w:ilvl w:val="0"/>
          <w:numId w:val="4"/>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Những rủi ro có thể xảy ra trong quá trình thực hiện dự án.</w:t>
      </w:r>
    </w:p>
    <w:p w:rsidR="00E56B29" w:rsidRDefault="007E78DD">
      <w:pPr>
        <w:pStyle w:val="Heading2"/>
        <w:numPr>
          <w:ilvl w:val="1"/>
          <w:numId w:val="1"/>
        </w:numPr>
        <w:spacing w:line="360" w:lineRule="auto"/>
        <w:ind w:left="567" w:hanging="425"/>
        <w:jc w:val="both"/>
        <w:rPr>
          <w:rFonts w:ascii="Times New Roman" w:eastAsia="Times New Roman" w:hAnsi="Times New Roman" w:cs="Times New Roman"/>
        </w:rPr>
      </w:pPr>
      <w:bookmarkStart w:id="9" w:name="_heading=h.2s8eyo1" w:colFirst="0" w:colLast="0"/>
      <w:bookmarkEnd w:id="9"/>
      <w:r>
        <w:rPr>
          <w:rFonts w:ascii="Times New Roman" w:eastAsia="Times New Roman" w:hAnsi="Times New Roman" w:cs="Times New Roman"/>
        </w:rPr>
        <w:t xml:space="preserve">Tài liệu tham </w:t>
      </w:r>
      <w:r>
        <w:rPr>
          <w:rFonts w:ascii="Times New Roman" w:eastAsia="Times New Roman" w:hAnsi="Times New Roman" w:cs="Times New Roman"/>
        </w:rPr>
        <w:t>khảo :</w:t>
      </w:r>
    </w:p>
    <w:tbl>
      <w:tblPr>
        <w:tblStyle w:val="Style40"/>
        <w:tblW w:w="9016" w:type="dxa"/>
        <w:tblInd w:w="6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730"/>
        <w:gridCol w:w="2576"/>
        <w:gridCol w:w="5710"/>
      </w:tblGrid>
      <w:tr w:rsidR="00E56B29">
        <w:trPr>
          <w:trHeight w:val="508"/>
        </w:trPr>
        <w:tc>
          <w:tcPr>
            <w:tcW w:w="73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STT</w:t>
            </w:r>
          </w:p>
        </w:tc>
        <w:tc>
          <w:tcPr>
            <w:tcW w:w="2576"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Tài liệu tham khảo</w:t>
            </w:r>
          </w:p>
        </w:tc>
        <w:tc>
          <w:tcPr>
            <w:tcW w:w="571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 tài liệu</w:t>
            </w:r>
          </w:p>
        </w:tc>
      </w:tr>
      <w:tr w:rsidR="00E56B29">
        <w:trPr>
          <w:trHeight w:val="1026"/>
        </w:trPr>
        <w:tc>
          <w:tcPr>
            <w:tcW w:w="730"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576"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về quy trình Scrum</w:t>
            </w:r>
          </w:p>
        </w:tc>
        <w:tc>
          <w:tcPr>
            <w:tcW w:w="5710"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hyperlink r:id="rId10">
              <w:r>
                <w:rPr>
                  <w:rFonts w:ascii="Times New Roman" w:eastAsia="Times New Roman" w:hAnsi="Times New Roman" w:cs="Times New Roman"/>
                  <w:color w:val="0000FF"/>
                  <w:sz w:val="26"/>
                  <w:szCs w:val="26"/>
                  <w:u w:val="single"/>
                </w:rPr>
                <w:t>http://en.wikipedia.org/wiki/Scrum_(development)</w:t>
              </w:r>
            </w:hyperlink>
          </w:p>
        </w:tc>
      </w:tr>
      <w:tr w:rsidR="00E56B29">
        <w:trPr>
          <w:trHeight w:val="415"/>
        </w:trPr>
        <w:tc>
          <w:tcPr>
            <w:tcW w:w="730"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576"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Mẫu Proposal</w:t>
            </w:r>
          </w:p>
        </w:tc>
        <w:tc>
          <w:tcPr>
            <w:tcW w:w="5710"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FPT Proposal Template</w:t>
            </w:r>
          </w:p>
        </w:tc>
      </w:tr>
    </w:tbl>
    <w:p w:rsidR="00E56B29" w:rsidRDefault="007E78DD">
      <w:pPr>
        <w:pStyle w:val="Heading1"/>
        <w:numPr>
          <w:ilvl w:val="0"/>
          <w:numId w:val="1"/>
        </w:numPr>
        <w:spacing w:line="360" w:lineRule="auto"/>
        <w:jc w:val="both"/>
        <w:rPr>
          <w:rFonts w:ascii="Times New Roman" w:eastAsia="Times New Roman" w:hAnsi="Times New Roman" w:cs="Times New Roman"/>
          <w:sz w:val="26"/>
          <w:szCs w:val="26"/>
        </w:rPr>
      </w:pPr>
      <w:bookmarkStart w:id="10" w:name="_heading=h.17dp8vu" w:colFirst="0" w:colLast="0"/>
      <w:bookmarkEnd w:id="10"/>
      <w:r>
        <w:rPr>
          <w:rFonts w:ascii="Times New Roman" w:eastAsia="Times New Roman" w:hAnsi="Times New Roman" w:cs="Times New Roman"/>
          <w:sz w:val="26"/>
          <w:szCs w:val="26"/>
        </w:rPr>
        <w:lastRenderedPageBreak/>
        <w:t>Tổng quan dự án</w:t>
      </w: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11" w:name="_heading=h.3rdcrjn" w:colFirst="0" w:colLast="0"/>
      <w:bookmarkEnd w:id="11"/>
      <w:r>
        <w:rPr>
          <w:rFonts w:ascii="Times New Roman" w:eastAsia="Times New Roman" w:hAnsi="Times New Roman" w:cs="Times New Roman"/>
        </w:rPr>
        <w:t>Nhu</w:t>
      </w:r>
      <w:r>
        <w:rPr>
          <w:rFonts w:ascii="Times New Roman" w:eastAsia="Times New Roman" w:hAnsi="Times New Roman" w:cs="Times New Roman"/>
        </w:rPr>
        <w:t xml:space="preserve"> cầu</w:t>
      </w:r>
    </w:p>
    <w:p w:rsidR="00E56B29" w:rsidRDefault="007E78DD">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thời đại công nghệ thông tin phát triển, nhu cầu nắm bắt thông tin một cách nhanh chóng và chính xác là điều cấp thiết. Với mạng Internet toàn cầu, chỉ cần một cú click chuột cả thế giới mà chúng ta quan tâm đều </w:t>
      </w:r>
      <w:r>
        <w:rPr>
          <w:rFonts w:ascii="Times New Roman" w:eastAsia="Times New Roman" w:hAnsi="Times New Roman" w:cs="Times New Roman"/>
          <w:sz w:val="26"/>
          <w:szCs w:val="26"/>
        </w:rPr>
        <w:t>nằm trong tầm tay, với đầy đủ thông tin, hình ảnh, âm thanh.</w:t>
      </w:r>
    </w:p>
    <w:p w:rsidR="00E56B29" w:rsidRDefault="00E56B29">
      <w:pPr>
        <w:spacing w:after="0"/>
        <w:jc w:val="both"/>
        <w:rPr>
          <w:rFonts w:ascii="Times New Roman" w:eastAsia="Times New Roman" w:hAnsi="Times New Roman" w:cs="Times New Roman"/>
          <w:sz w:val="26"/>
          <w:szCs w:val="26"/>
        </w:rPr>
      </w:pPr>
    </w:p>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222222"/>
          <w:sz w:val="26"/>
          <w:szCs w:val="26"/>
          <w:highlight w:val="white"/>
        </w:rPr>
        <w:t xml:space="preserve">Hiện nay, nhu cầu tìm kiếm, chọn lựa và </w:t>
      </w:r>
      <w:proofErr w:type="spellStart"/>
      <w:r>
        <w:rPr>
          <w:rFonts w:ascii="Times New Roman" w:eastAsia="Times New Roman" w:hAnsi="Times New Roman" w:cs="Times New Roman"/>
          <w:color w:val="222222"/>
          <w:sz w:val="26"/>
          <w:szCs w:val="26"/>
          <w:highlight w:val="white"/>
          <w:lang w:val="en-US"/>
        </w:rPr>
        <w:t>thuê</w:t>
      </w:r>
      <w:proofErr w:type="spellEnd"/>
      <w:r>
        <w:rPr>
          <w:rFonts w:ascii="Times New Roman" w:eastAsia="Times New Roman" w:hAnsi="Times New Roman" w:cs="Times New Roman"/>
          <w:color w:val="222222"/>
          <w:sz w:val="26"/>
          <w:szCs w:val="26"/>
          <w:highlight w:val="white"/>
          <w:lang w:val="en-US"/>
        </w:rPr>
        <w:t xml:space="preserve"> </w:t>
      </w:r>
      <w:proofErr w:type="spellStart"/>
      <w:r>
        <w:rPr>
          <w:rFonts w:ascii="Times New Roman" w:eastAsia="Times New Roman" w:hAnsi="Times New Roman" w:cs="Times New Roman"/>
          <w:color w:val="222222"/>
          <w:sz w:val="26"/>
          <w:szCs w:val="26"/>
          <w:highlight w:val="white"/>
          <w:lang w:val="en-US"/>
        </w:rPr>
        <w:t>phòng</w:t>
      </w:r>
      <w:proofErr w:type="spellEnd"/>
      <w:r>
        <w:rPr>
          <w:rFonts w:ascii="Times New Roman" w:eastAsia="Times New Roman" w:hAnsi="Times New Roman" w:cs="Times New Roman"/>
          <w:color w:val="222222"/>
          <w:sz w:val="26"/>
          <w:szCs w:val="26"/>
          <w:highlight w:val="white"/>
        </w:rPr>
        <w:t xml:space="preserve"> thông qua mạng Internet đang một tăng cao. </w:t>
      </w:r>
      <w:r>
        <w:rPr>
          <w:rFonts w:ascii="Times New Roman" w:eastAsia="Times New Roman" w:hAnsi="Times New Roman" w:cs="Times New Roman"/>
          <w:sz w:val="26"/>
          <w:szCs w:val="26"/>
        </w:rPr>
        <w:t xml:space="preserve">Chính vì thế, nhu cầu thiết kế một website </w:t>
      </w:r>
      <w:proofErr w:type="spellStart"/>
      <w:r>
        <w:rPr>
          <w:rFonts w:ascii="Times New Roman" w:eastAsia="Times New Roman" w:hAnsi="Times New Roman" w:cs="Times New Roman"/>
          <w:sz w:val="26"/>
          <w:szCs w:val="26"/>
          <w:lang w:val="en-US"/>
        </w:rPr>
        <w:t>quản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mà khi khách ha</w:t>
      </w:r>
      <w:r>
        <w:rPr>
          <w:rFonts w:ascii="Times New Roman" w:eastAsia="Times New Roman" w:hAnsi="Times New Roman" w:cs="Times New Roman"/>
          <w:sz w:val="26"/>
          <w:szCs w:val="26"/>
        </w:rPr>
        <w:t xml:space="preserve">̀ng </w:t>
      </w:r>
      <w:proofErr w:type="spellStart"/>
      <w:r>
        <w:rPr>
          <w:rFonts w:ascii="Times New Roman" w:eastAsia="Times New Roman" w:hAnsi="Times New Roman" w:cs="Times New Roman"/>
          <w:sz w:val="26"/>
          <w:szCs w:val="26"/>
          <w:lang w:val="en-US"/>
        </w:rPr>
        <w:t>đặ</w:t>
      </w:r>
      <w:r>
        <w:rPr>
          <w:rFonts w:ascii="Times New Roman" w:eastAsia="Times New Roman" w:hAnsi="Times New Roman" w:cs="Times New Roman"/>
          <w:sz w:val="26"/>
          <w:szCs w:val="26"/>
          <w:lang w:val="en-US"/>
        </w:rPr>
        <w:t>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vẫn có cảm giác tin tưởng và an tâm là rất cần thiết.</w:t>
      </w:r>
    </w:p>
    <w:p w:rsidR="00E56B29" w:rsidRDefault="007E78DD">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Vấn đề đặt ra là tất cả các thông tin trên website này phải thường xuyên cập nhật, chính xác, khách hàng có thể đặt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và có thể thanh toán trực tuyến</w:t>
      </w:r>
      <w:r>
        <w:rPr>
          <w:rFonts w:ascii="Times New Roman" w:eastAsia="Times New Roman" w:hAnsi="Times New Roman" w:cs="Times New Roman"/>
          <w:sz w:val="26"/>
          <w:szCs w:val="26"/>
        </w:rPr>
        <w:t xml:space="preserve"> mà không cần phải trực tiếp đến nơi thanh toán hay phải ra ngân hàng chuyển khoản. Đồng thời chủ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cũng có thể nắm bắt, theo dõi được tình hình kinh doanh, cũng như doanh thu của m</w:t>
      </w:r>
      <w:r>
        <w:rPr>
          <w:rFonts w:ascii="Times New Roman" w:eastAsia="Times New Roman" w:hAnsi="Times New Roman" w:cs="Times New Roman"/>
          <w:sz w:val="26"/>
          <w:szCs w:val="26"/>
          <w:lang w:val="en-US"/>
        </w:rPr>
        <w:t>ộ</w:t>
      </w:r>
      <w:r>
        <w:rPr>
          <w:rFonts w:ascii="Times New Roman" w:eastAsia="Times New Roman" w:hAnsi="Times New Roman" w:cs="Times New Roman"/>
          <w:sz w:val="26"/>
          <w:szCs w:val="26"/>
        </w:rPr>
        <w:t>t các</w:t>
      </w:r>
      <w:r>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rPr>
        <w:t xml:space="preserve"> dễ dàng và kịp thời.</w:t>
      </w:r>
    </w:p>
    <w:p w:rsidR="00E56B29" w:rsidRDefault="00E56B29">
      <w:pPr>
        <w:spacing w:line="360" w:lineRule="auto"/>
        <w:jc w:val="both"/>
        <w:rPr>
          <w:rFonts w:ascii="Times New Roman" w:eastAsia="Times New Roman" w:hAnsi="Times New Roman" w:cs="Times New Roman"/>
          <w:sz w:val="26"/>
          <w:szCs w:val="26"/>
        </w:rPr>
      </w:pP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12" w:name="_heading=h.26in1rg" w:colFirst="0" w:colLast="0"/>
      <w:bookmarkEnd w:id="12"/>
      <w:r>
        <w:rPr>
          <w:rFonts w:ascii="Times New Roman" w:eastAsia="Times New Roman" w:hAnsi="Times New Roman" w:cs="Times New Roman"/>
        </w:rPr>
        <w:t>Giải p</w:t>
      </w:r>
      <w:r>
        <w:rPr>
          <w:rFonts w:ascii="Times New Roman" w:eastAsia="Times New Roman" w:hAnsi="Times New Roman" w:cs="Times New Roman"/>
        </w:rPr>
        <w:t>háp đề xuất</w:t>
      </w:r>
    </w:p>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Website </w:t>
      </w:r>
      <w:proofErr w:type="spellStart"/>
      <w:r>
        <w:rPr>
          <w:rFonts w:ascii="Times New Roman" w:eastAsia="Times New Roman" w:hAnsi="Times New Roman" w:cs="Times New Roman"/>
          <w:sz w:val="26"/>
          <w:szCs w:val="26"/>
          <w:lang w:val="en-US"/>
        </w:rPr>
        <w:t>quản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lý</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giúp cho khách hàng có thể dễ dàng chọn lựa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xem mức giá, thông tin (</w:t>
      </w:r>
      <w:proofErr w:type="spellStart"/>
      <w:r>
        <w:rPr>
          <w:rFonts w:ascii="Times New Roman" w:eastAsia="Times New Roman" w:hAnsi="Times New Roman" w:cs="Times New Roman"/>
          <w:sz w:val="26"/>
          <w:szCs w:val="26"/>
          <w:lang w:val="en-US"/>
        </w:rPr>
        <w:t>loại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lang w:val="en-US"/>
        </w:rPr>
        <w:t>tên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lang w:val="en-US"/>
        </w:rPr>
        <w:t>chất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lượng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các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được phân loại một cách dễ dàng thông qua từng danh mục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quản </w:t>
      </w:r>
      <w:r>
        <w:rPr>
          <w:rFonts w:ascii="Times New Roman" w:eastAsia="Times New Roman" w:hAnsi="Times New Roman" w:cs="Times New Roman"/>
          <w:sz w:val="26"/>
          <w:szCs w:val="26"/>
        </w:rPr>
        <w:t xml:space="preserve">lý,... từ đó website giúp cho các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có thể tiếp cận được với nhiều khách hàng hơn.</w:t>
      </w: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13" w:name="_heading=h.lnxbz9" w:colFirst="0" w:colLast="0"/>
      <w:bookmarkEnd w:id="13"/>
      <w:r>
        <w:rPr>
          <w:rFonts w:ascii="Times New Roman" w:eastAsia="Times New Roman" w:hAnsi="Times New Roman" w:cs="Times New Roman"/>
        </w:rPr>
        <w:t>Giới thiệu hệ thống</w:t>
      </w:r>
    </w:p>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Website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của chúng tôi cung cấp cho người dùng rất nhiều các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được phân loại một các tỉ mỉ, có thể giúp người dùng tìm ra </w:t>
      </w:r>
      <w:proofErr w:type="spellStart"/>
      <w:r>
        <w:rPr>
          <w:rFonts w:ascii="Times New Roman" w:eastAsia="Times New Roman" w:hAnsi="Times New Roman" w:cs="Times New Roman"/>
          <w:sz w:val="26"/>
          <w:szCs w:val="26"/>
          <w:lang w:val="en-US"/>
        </w:rPr>
        <w:t>các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yêu thích của mình một cách dễ dàng. Thêm vào đó, nếu như người dùng không nhớ rõ</w:t>
      </w: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cũng như những chi tiết của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thì website cũng cu</w:t>
      </w:r>
      <w:r>
        <w:rPr>
          <w:rFonts w:ascii="Times New Roman" w:eastAsia="Times New Roman" w:hAnsi="Times New Roman" w:cs="Times New Roman"/>
          <w:sz w:val="26"/>
          <w:szCs w:val="26"/>
        </w:rPr>
        <w:t xml:space="preserve">ng cấp cho họ công cụ tìm kiếm theo tên </w:t>
      </w:r>
      <w:proofErr w:type="spellStart"/>
      <w:r>
        <w:rPr>
          <w:rFonts w:ascii="Times New Roman" w:eastAsia="Times New Roman" w:hAnsi="Times New Roman" w:cs="Times New Roman"/>
          <w:sz w:val="26"/>
          <w:szCs w:val="26"/>
          <w:lang w:val="en-US"/>
        </w:rPr>
        <w:t>loại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/mức giá/để họ có thể tìm thấy sản phẩm mà họ cầ</w:t>
      </w:r>
      <w:r>
        <w:rPr>
          <w:rFonts w:ascii="Times New Roman" w:eastAsia="Times New Roman" w:hAnsi="Times New Roman" w:cs="Times New Roman"/>
          <w:sz w:val="26"/>
          <w:szCs w:val="26"/>
          <w:lang w:val="en-US"/>
        </w:rPr>
        <w:t xml:space="preserve">n </w:t>
      </w:r>
      <w:proofErr w:type="spellStart"/>
      <w:r>
        <w:rPr>
          <w:rFonts w:ascii="Times New Roman" w:eastAsia="Times New Roman" w:hAnsi="Times New Roman" w:cs="Times New Roman"/>
          <w:sz w:val="26"/>
          <w:szCs w:val="26"/>
          <w:lang w:val="en-US"/>
        </w:rPr>
        <w:t>tìm</w:t>
      </w:r>
      <w:proofErr w:type="spellEnd"/>
      <w:r>
        <w:rPr>
          <w:rFonts w:ascii="Times New Roman" w:eastAsia="Times New Roman" w:hAnsi="Times New Roman" w:cs="Times New Roman"/>
          <w:sz w:val="26"/>
          <w:szCs w:val="26"/>
        </w:rPr>
        <w:t xml:space="preserve">. Sau khi chọn được </w:t>
      </w:r>
      <w:proofErr w:type="spellStart"/>
      <w:r>
        <w:rPr>
          <w:rFonts w:ascii="Times New Roman" w:eastAsia="Times New Roman" w:hAnsi="Times New Roman" w:cs="Times New Roman"/>
          <w:sz w:val="26"/>
          <w:szCs w:val="26"/>
          <w:lang w:val="en-US"/>
        </w:rPr>
        <w:lastRenderedPageBreak/>
        <w:t>khách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sạn</w:t>
      </w:r>
      <w:proofErr w:type="spellEnd"/>
      <w:r>
        <w:rPr>
          <w:rFonts w:ascii="Times New Roman" w:eastAsia="Times New Roman" w:hAnsi="Times New Roman" w:cs="Times New Roman"/>
          <w:sz w:val="26"/>
          <w:szCs w:val="26"/>
        </w:rPr>
        <w:t xml:space="preserve"> cần </w:t>
      </w:r>
      <w:proofErr w:type="spellStart"/>
      <w:r>
        <w:rPr>
          <w:rFonts w:ascii="Times New Roman" w:eastAsia="Times New Roman" w:hAnsi="Times New Roman" w:cs="Times New Roman"/>
          <w:sz w:val="26"/>
          <w:szCs w:val="26"/>
          <w:lang w:val="en-US"/>
        </w:rPr>
        <w:t>tìm</w:t>
      </w:r>
      <w:proofErr w:type="spellEnd"/>
      <w:r>
        <w:rPr>
          <w:rFonts w:ascii="Times New Roman" w:eastAsia="Times New Roman" w:hAnsi="Times New Roman" w:cs="Times New Roman"/>
          <w:sz w:val="26"/>
          <w:szCs w:val="26"/>
        </w:rPr>
        <w:t xml:space="preserve">, người dùng có thể chủ động thanh toán trực tuyến/thanh toán khi </w:t>
      </w:r>
      <w:proofErr w:type="spellStart"/>
      <w:r>
        <w:rPr>
          <w:rFonts w:ascii="Times New Roman" w:eastAsia="Times New Roman" w:hAnsi="Times New Roman" w:cs="Times New Roman"/>
          <w:sz w:val="26"/>
          <w:szCs w:val="26"/>
          <w:lang w:val="en-US"/>
        </w:rPr>
        <w:t>nhận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phòng</w:t>
      </w:r>
      <w:proofErr w:type="spellEnd"/>
      <w:r>
        <w:rPr>
          <w:rFonts w:ascii="Times New Roman" w:eastAsia="Times New Roman" w:hAnsi="Times New Roman" w:cs="Times New Roman"/>
          <w:sz w:val="26"/>
          <w:szCs w:val="26"/>
        </w:rPr>
        <w:t xml:space="preserve"> tuỳ</w:t>
      </w:r>
      <w:r>
        <w:rPr>
          <w:rFonts w:ascii="Times New Roman" w:eastAsia="Times New Roman" w:hAnsi="Times New Roman" w:cs="Times New Roman"/>
          <w:sz w:val="26"/>
          <w:szCs w:val="26"/>
        </w:rPr>
        <w:t xml:space="preserve"> vào nhu cầu của từng khác hàng khác nhau.</w:t>
      </w:r>
    </w:p>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Với những lợi ích mà website của chúng tôi mang lại, chúng tôi tin chắc rằng mọi người sẽ quan tâm và đón nhận.</w:t>
      </w:r>
    </w:p>
    <w:p w:rsidR="00E56B29" w:rsidRDefault="00E56B29">
      <w:pPr>
        <w:spacing w:line="360" w:lineRule="auto"/>
        <w:jc w:val="both"/>
        <w:rPr>
          <w:rFonts w:ascii="Times New Roman" w:eastAsia="Times New Roman" w:hAnsi="Times New Roman" w:cs="Times New Roman"/>
          <w:sz w:val="26"/>
          <w:szCs w:val="26"/>
        </w:rPr>
      </w:pP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14" w:name="_heading=h.35nkun2" w:colFirst="0" w:colLast="0"/>
      <w:bookmarkEnd w:id="14"/>
      <w:r>
        <w:rPr>
          <w:rFonts w:ascii="Times New Roman" w:eastAsia="Times New Roman" w:hAnsi="Times New Roman" w:cs="Times New Roman"/>
        </w:rPr>
        <w:t>Đề xuất kỹ thuật</w:t>
      </w:r>
    </w:p>
    <w:p w:rsidR="00E56B29" w:rsidRDefault="007E78DD">
      <w:pPr>
        <w:pStyle w:val="Heading3"/>
        <w:numPr>
          <w:ilvl w:val="2"/>
          <w:numId w:val="1"/>
        </w:numPr>
        <w:spacing w:before="200" w:line="360" w:lineRule="auto"/>
        <w:jc w:val="both"/>
        <w:rPr>
          <w:rFonts w:ascii="Times New Roman" w:eastAsia="Times New Roman" w:hAnsi="Times New Roman" w:cs="Times New Roman"/>
          <w:sz w:val="26"/>
          <w:szCs w:val="26"/>
        </w:rPr>
      </w:pPr>
      <w:bookmarkStart w:id="15" w:name="_heading=h.1ksv4uv" w:colFirst="0" w:colLast="0"/>
      <w:bookmarkEnd w:id="15"/>
      <w:r>
        <w:rPr>
          <w:rFonts w:ascii="Times New Roman" w:eastAsia="Times New Roman" w:hAnsi="Times New Roman" w:cs="Times New Roman"/>
          <w:sz w:val="26"/>
          <w:szCs w:val="26"/>
        </w:rPr>
        <w:t>Kỹ thuật để phát triển hệ thống</w:t>
      </w:r>
    </w:p>
    <w:p w:rsidR="00E56B29" w:rsidRPr="00935EF3" w:rsidRDefault="007E78DD">
      <w:pPr>
        <w:ind w:left="1224"/>
        <w:rPr>
          <w:rFonts w:ascii="Times New Roman" w:eastAsia="Times New Roman" w:hAnsi="Times New Roman" w:cs="Times New Roman"/>
          <w:sz w:val="32"/>
          <w:szCs w:val="32"/>
          <w:lang w:val="en-US"/>
        </w:rPr>
      </w:pPr>
      <w:r>
        <w:rPr>
          <w:rFonts w:ascii="Times New Roman" w:eastAsia="Times New Roman" w:hAnsi="Times New Roman" w:cs="Times New Roman"/>
          <w:color w:val="222222"/>
          <w:sz w:val="28"/>
          <w:szCs w:val="28"/>
          <w:highlight w:val="white"/>
          <w:lang w:val="en-US"/>
        </w:rPr>
        <w:t>Spring Boot</w:t>
      </w:r>
      <w:r>
        <w:rPr>
          <w:rFonts w:ascii="Times New Roman" w:eastAsia="Times New Roman" w:hAnsi="Times New Roman" w:cs="Times New Roman"/>
          <w:color w:val="222222"/>
          <w:sz w:val="28"/>
          <w:szCs w:val="28"/>
          <w:highlight w:val="white"/>
        </w:rPr>
        <w:t xml:space="preserve"> là </w:t>
      </w:r>
      <w:proofErr w:type="spellStart"/>
      <w:r w:rsidR="00935EF3">
        <w:rPr>
          <w:rFonts w:ascii="Times New Roman" w:eastAsia="Times New Roman" w:hAnsi="Times New Roman" w:cs="Times New Roman"/>
          <w:color w:val="222222"/>
          <w:sz w:val="28"/>
          <w:szCs w:val="28"/>
          <w:lang w:val="en-US"/>
        </w:rPr>
        <w:t>một</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dự</w:t>
      </w:r>
      <w:proofErr w:type="spellEnd"/>
      <w:r w:rsidR="00935EF3">
        <w:rPr>
          <w:rFonts w:ascii="Times New Roman" w:eastAsia="Times New Roman" w:hAnsi="Times New Roman" w:cs="Times New Roman"/>
          <w:color w:val="222222"/>
          <w:sz w:val="28"/>
          <w:szCs w:val="28"/>
          <w:lang w:val="en-US"/>
        </w:rPr>
        <w:t xml:space="preserve"> </w:t>
      </w:r>
      <w:proofErr w:type="spellStart"/>
      <w:proofErr w:type="gramStart"/>
      <w:r w:rsidR="00935EF3">
        <w:rPr>
          <w:rFonts w:ascii="Times New Roman" w:eastAsia="Times New Roman" w:hAnsi="Times New Roman" w:cs="Times New Roman"/>
          <w:color w:val="222222"/>
          <w:sz w:val="28"/>
          <w:szCs w:val="28"/>
          <w:lang w:val="en-US"/>
        </w:rPr>
        <w:t>án</w:t>
      </w:r>
      <w:proofErr w:type="spellEnd"/>
      <w:proofErr w:type="gram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phát</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triển</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bởi</w:t>
      </w:r>
      <w:proofErr w:type="spellEnd"/>
      <w:r w:rsidR="00935EF3">
        <w:rPr>
          <w:rFonts w:ascii="Times New Roman" w:eastAsia="Times New Roman" w:hAnsi="Times New Roman" w:cs="Times New Roman"/>
          <w:color w:val="222222"/>
          <w:sz w:val="28"/>
          <w:szCs w:val="28"/>
          <w:lang w:val="en-US"/>
        </w:rPr>
        <w:t xml:space="preserve"> </w:t>
      </w:r>
      <w:r w:rsidR="00935EF3">
        <w:rPr>
          <w:rFonts w:ascii="Times New Roman" w:eastAsia="Times New Roman" w:hAnsi="Times New Roman" w:cs="Times New Roman"/>
          <w:b/>
          <w:color w:val="222222"/>
          <w:sz w:val="28"/>
          <w:szCs w:val="28"/>
          <w:lang w:val="en-US"/>
        </w:rPr>
        <w:t xml:space="preserve">JAV </w:t>
      </w:r>
      <w:r w:rsidR="00935EF3" w:rsidRPr="00935EF3">
        <w:rPr>
          <w:rFonts w:ascii="Times New Roman" w:eastAsia="Times New Roman" w:hAnsi="Times New Roman" w:cs="Times New Roman"/>
          <w:color w:val="222222"/>
          <w:sz w:val="28"/>
          <w:szCs w:val="28"/>
          <w:lang w:val="en-US"/>
        </w:rPr>
        <w:t>(</w:t>
      </w:r>
      <w:proofErr w:type="spellStart"/>
      <w:r w:rsidR="00935EF3" w:rsidRPr="00935EF3">
        <w:rPr>
          <w:rFonts w:ascii="Times New Roman" w:eastAsia="Times New Roman" w:hAnsi="Times New Roman" w:cs="Times New Roman"/>
          <w:color w:val="222222"/>
          <w:sz w:val="28"/>
          <w:szCs w:val="28"/>
          <w:lang w:val="en-US"/>
        </w:rPr>
        <w:t>ngôn</w:t>
      </w:r>
      <w:proofErr w:type="spellEnd"/>
      <w:r w:rsidR="00935EF3" w:rsidRP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ngữ</w:t>
      </w:r>
      <w:proofErr w:type="spellEnd"/>
      <w:r w:rsidR="00935EF3">
        <w:rPr>
          <w:rFonts w:ascii="Times New Roman" w:eastAsia="Times New Roman" w:hAnsi="Times New Roman" w:cs="Times New Roman"/>
          <w:color w:val="222222"/>
          <w:sz w:val="28"/>
          <w:szCs w:val="28"/>
          <w:lang w:val="en-US"/>
        </w:rPr>
        <w:t xml:space="preserve"> Java</w:t>
      </w:r>
      <w:r w:rsidR="00935EF3" w:rsidRPr="00935EF3">
        <w:rPr>
          <w:rFonts w:ascii="Times New Roman" w:eastAsia="Times New Roman" w:hAnsi="Times New Roman" w:cs="Times New Roman"/>
          <w:color w:val="222222"/>
          <w:sz w:val="28"/>
          <w:szCs w:val="28"/>
          <w:lang w:val="en-US"/>
        </w:rPr>
        <w:t>)</w:t>
      </w:r>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trong</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hệ</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sinh</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thái</w:t>
      </w:r>
      <w:proofErr w:type="spellEnd"/>
      <w:r w:rsidR="00935EF3">
        <w:rPr>
          <w:rFonts w:ascii="Times New Roman" w:eastAsia="Times New Roman" w:hAnsi="Times New Roman" w:cs="Times New Roman"/>
          <w:color w:val="222222"/>
          <w:sz w:val="28"/>
          <w:szCs w:val="28"/>
          <w:lang w:val="en-US"/>
        </w:rPr>
        <w:t xml:space="preserve"> Spring framework. </w:t>
      </w:r>
      <w:proofErr w:type="spellStart"/>
      <w:r w:rsidR="00935EF3">
        <w:rPr>
          <w:rFonts w:ascii="Times New Roman" w:eastAsia="Times New Roman" w:hAnsi="Times New Roman" w:cs="Times New Roman"/>
          <w:color w:val="222222"/>
          <w:sz w:val="28"/>
          <w:szCs w:val="28"/>
          <w:lang w:val="en-US"/>
        </w:rPr>
        <w:t>Nó</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giúp</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cho</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các</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lập</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trình</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viên</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chúng</w:t>
      </w:r>
      <w:proofErr w:type="spellEnd"/>
      <w:r w:rsidR="00935EF3">
        <w:rPr>
          <w:rFonts w:ascii="Times New Roman" w:eastAsia="Times New Roman" w:hAnsi="Times New Roman" w:cs="Times New Roman"/>
          <w:color w:val="222222"/>
          <w:sz w:val="28"/>
          <w:szCs w:val="28"/>
          <w:lang w:val="en-US"/>
        </w:rPr>
        <w:t xml:space="preserve"> ta </w:t>
      </w:r>
      <w:proofErr w:type="spellStart"/>
      <w:r w:rsidR="00935EF3">
        <w:rPr>
          <w:rFonts w:ascii="Times New Roman" w:eastAsia="Times New Roman" w:hAnsi="Times New Roman" w:cs="Times New Roman"/>
          <w:color w:val="222222"/>
          <w:sz w:val="28"/>
          <w:szCs w:val="28"/>
          <w:lang w:val="en-US"/>
        </w:rPr>
        <w:t>đơn</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giản</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hóa</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quá</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trình</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lập</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trình</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một</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ứng</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dụng</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với</w:t>
      </w:r>
      <w:proofErr w:type="spellEnd"/>
      <w:r w:rsidR="00935EF3">
        <w:rPr>
          <w:rFonts w:ascii="Times New Roman" w:eastAsia="Times New Roman" w:hAnsi="Times New Roman" w:cs="Times New Roman"/>
          <w:color w:val="222222"/>
          <w:sz w:val="28"/>
          <w:szCs w:val="28"/>
          <w:lang w:val="en-US"/>
        </w:rPr>
        <w:t xml:space="preserve"> Spring, </w:t>
      </w:r>
      <w:proofErr w:type="spellStart"/>
      <w:r w:rsidR="00935EF3">
        <w:rPr>
          <w:rFonts w:ascii="Times New Roman" w:eastAsia="Times New Roman" w:hAnsi="Times New Roman" w:cs="Times New Roman"/>
          <w:color w:val="222222"/>
          <w:sz w:val="28"/>
          <w:szCs w:val="28"/>
          <w:lang w:val="en-US"/>
        </w:rPr>
        <w:t>chỉ</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tập</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trung</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vào</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việc</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phát</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triển</w:t>
      </w:r>
      <w:proofErr w:type="spellEnd"/>
      <w:r w:rsidR="00935EF3">
        <w:rPr>
          <w:rFonts w:ascii="Times New Roman" w:eastAsia="Times New Roman" w:hAnsi="Times New Roman" w:cs="Times New Roman"/>
          <w:color w:val="222222"/>
          <w:sz w:val="28"/>
          <w:szCs w:val="28"/>
          <w:lang w:val="en-US"/>
        </w:rPr>
        <w:t xml:space="preserve"> business </w:t>
      </w:r>
      <w:proofErr w:type="spellStart"/>
      <w:r w:rsidR="00935EF3">
        <w:rPr>
          <w:rFonts w:ascii="Times New Roman" w:eastAsia="Times New Roman" w:hAnsi="Times New Roman" w:cs="Times New Roman"/>
          <w:color w:val="222222"/>
          <w:sz w:val="28"/>
          <w:szCs w:val="28"/>
          <w:lang w:val="en-US"/>
        </w:rPr>
        <w:t>cho</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ứng</w:t>
      </w:r>
      <w:proofErr w:type="spellEnd"/>
      <w:r w:rsidR="00935EF3">
        <w:rPr>
          <w:rFonts w:ascii="Times New Roman" w:eastAsia="Times New Roman" w:hAnsi="Times New Roman" w:cs="Times New Roman"/>
          <w:color w:val="222222"/>
          <w:sz w:val="28"/>
          <w:szCs w:val="28"/>
          <w:lang w:val="en-US"/>
        </w:rPr>
        <w:t xml:space="preserve"> </w:t>
      </w:r>
      <w:proofErr w:type="spellStart"/>
      <w:r w:rsidR="00935EF3">
        <w:rPr>
          <w:rFonts w:ascii="Times New Roman" w:eastAsia="Times New Roman" w:hAnsi="Times New Roman" w:cs="Times New Roman"/>
          <w:color w:val="222222"/>
          <w:sz w:val="28"/>
          <w:szCs w:val="28"/>
          <w:lang w:val="en-US"/>
        </w:rPr>
        <w:t>dụng</w:t>
      </w:r>
      <w:proofErr w:type="spellEnd"/>
      <w:r w:rsidR="00935EF3">
        <w:rPr>
          <w:rFonts w:ascii="Times New Roman" w:eastAsia="Times New Roman" w:hAnsi="Times New Roman" w:cs="Times New Roman"/>
          <w:color w:val="222222"/>
          <w:sz w:val="28"/>
          <w:szCs w:val="28"/>
          <w:lang w:val="en-US"/>
        </w:rPr>
        <w:t>.</w:t>
      </w:r>
    </w:p>
    <w:p w:rsidR="00E56B29" w:rsidRDefault="007E78DD">
      <w:pPr>
        <w:pStyle w:val="Heading3"/>
        <w:numPr>
          <w:ilvl w:val="2"/>
          <w:numId w:val="1"/>
        </w:numPr>
        <w:spacing w:before="200" w:line="360" w:lineRule="auto"/>
        <w:jc w:val="both"/>
        <w:rPr>
          <w:rFonts w:ascii="Times New Roman" w:eastAsia="Times New Roman" w:hAnsi="Times New Roman" w:cs="Times New Roman"/>
          <w:sz w:val="26"/>
          <w:szCs w:val="26"/>
        </w:rPr>
      </w:pPr>
      <w:bookmarkStart w:id="16" w:name="_heading=h.44sinio" w:colFirst="0" w:colLast="0"/>
      <w:bookmarkEnd w:id="16"/>
      <w:r>
        <w:rPr>
          <w:rFonts w:ascii="Times New Roman" w:eastAsia="Times New Roman" w:hAnsi="Times New Roman" w:cs="Times New Roman"/>
          <w:sz w:val="26"/>
          <w:szCs w:val="26"/>
        </w:rPr>
        <w:t>Hệ thốn</w:t>
      </w:r>
      <w:r>
        <w:rPr>
          <w:rFonts w:ascii="Times New Roman" w:eastAsia="Times New Roman" w:hAnsi="Times New Roman" w:cs="Times New Roman"/>
          <w:sz w:val="26"/>
          <w:szCs w:val="26"/>
        </w:rPr>
        <w:t>g quản lý cơ sở dữ liệu</w:t>
      </w:r>
    </w:p>
    <w:p w:rsidR="00E56B29" w:rsidRDefault="00935EF3">
      <w:pPr>
        <w:numPr>
          <w:ilvl w:val="0"/>
          <w:numId w:val="5"/>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MS</w:t>
      </w:r>
      <w:r w:rsidR="007E78DD">
        <w:rPr>
          <w:rFonts w:ascii="Times New Roman" w:eastAsia="Times New Roman" w:hAnsi="Times New Roman" w:cs="Times New Roman"/>
          <w:color w:val="000000"/>
          <w:sz w:val="26"/>
          <w:szCs w:val="26"/>
        </w:rPr>
        <w:t>SQL</w:t>
      </w:r>
      <w:r>
        <w:rPr>
          <w:rFonts w:ascii="Times New Roman" w:eastAsia="Times New Roman" w:hAnsi="Times New Roman" w:cs="Times New Roman"/>
          <w:color w:val="000000"/>
          <w:sz w:val="26"/>
          <w:szCs w:val="26"/>
          <w:lang w:val="en-US"/>
        </w:rPr>
        <w:t xml:space="preserve">, </w:t>
      </w:r>
      <w:proofErr w:type="spellStart"/>
      <w:r>
        <w:rPr>
          <w:rFonts w:ascii="Times New Roman" w:eastAsia="Times New Roman" w:hAnsi="Times New Roman" w:cs="Times New Roman"/>
          <w:color w:val="000000"/>
          <w:sz w:val="26"/>
          <w:szCs w:val="26"/>
          <w:lang w:val="en-US"/>
        </w:rPr>
        <w:t>MongoDB</w:t>
      </w:r>
      <w:proofErr w:type="spellEnd"/>
      <w:r w:rsidR="007E78DD">
        <w:rPr>
          <w:rFonts w:ascii="Times New Roman" w:eastAsia="Times New Roman" w:hAnsi="Times New Roman" w:cs="Times New Roman"/>
          <w:color w:val="000000"/>
          <w:sz w:val="26"/>
          <w:szCs w:val="26"/>
        </w:rPr>
        <w:t xml:space="preserve"> </w:t>
      </w:r>
    </w:p>
    <w:p w:rsidR="00E56B29" w:rsidRDefault="007E78DD">
      <w:pPr>
        <w:pStyle w:val="Heading3"/>
        <w:numPr>
          <w:ilvl w:val="2"/>
          <w:numId w:val="1"/>
        </w:numPr>
        <w:spacing w:before="200" w:line="360" w:lineRule="auto"/>
        <w:jc w:val="both"/>
        <w:rPr>
          <w:rFonts w:ascii="Times New Roman" w:eastAsia="Times New Roman" w:hAnsi="Times New Roman" w:cs="Times New Roman"/>
          <w:sz w:val="26"/>
          <w:szCs w:val="26"/>
        </w:rPr>
      </w:pPr>
      <w:bookmarkStart w:id="17" w:name="_heading=h.2jxsxqh" w:colFirst="0" w:colLast="0"/>
      <w:bookmarkEnd w:id="17"/>
      <w:r>
        <w:rPr>
          <w:rFonts w:ascii="Times New Roman" w:eastAsia="Times New Roman" w:hAnsi="Times New Roman" w:cs="Times New Roman"/>
          <w:sz w:val="26"/>
          <w:szCs w:val="26"/>
        </w:rPr>
        <w:t>Môi trường</w:t>
      </w:r>
    </w:p>
    <w:p w:rsidR="00E56B29" w:rsidRDefault="007E78DD">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hoạt động: Web.</w:t>
      </w:r>
    </w:p>
    <w:p w:rsidR="00E56B29" w:rsidRDefault="007E78DD">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Ngôn ngữ: </w:t>
      </w:r>
      <w:r w:rsidR="00935EF3">
        <w:rPr>
          <w:rFonts w:ascii="Times New Roman" w:eastAsia="Times New Roman" w:hAnsi="Times New Roman" w:cs="Times New Roman"/>
          <w:color w:val="000000"/>
          <w:sz w:val="26"/>
          <w:szCs w:val="26"/>
          <w:lang w:val="en-US"/>
        </w:rPr>
        <w:t xml:space="preserve">Java, HTML, CSS, </w:t>
      </w:r>
      <w:proofErr w:type="spellStart"/>
      <w:r w:rsidR="00935EF3">
        <w:rPr>
          <w:rFonts w:ascii="Times New Roman" w:eastAsia="Times New Roman" w:hAnsi="Times New Roman" w:cs="Times New Roman"/>
          <w:color w:val="000000"/>
          <w:sz w:val="26"/>
          <w:szCs w:val="26"/>
          <w:lang w:val="en-US"/>
        </w:rPr>
        <w:t>Javascript</w:t>
      </w:r>
      <w:proofErr w:type="spellEnd"/>
    </w:p>
    <w:p w:rsidR="00E56B29" w:rsidRDefault="00935EF3">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Framework: Spring Boot</w:t>
      </w:r>
      <w:r w:rsidR="004D1578">
        <w:rPr>
          <w:rFonts w:ascii="Times New Roman" w:eastAsia="Times New Roman" w:hAnsi="Times New Roman" w:cs="Times New Roman"/>
          <w:color w:val="000000"/>
          <w:sz w:val="26"/>
          <w:szCs w:val="26"/>
          <w:lang w:val="en-US"/>
        </w:rPr>
        <w:t>, Bootstrap 5</w:t>
      </w: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18" w:name="_heading=h.z337ya" w:colFirst="0" w:colLast="0"/>
      <w:bookmarkEnd w:id="18"/>
      <w:r>
        <w:rPr>
          <w:rFonts w:ascii="Times New Roman" w:eastAsia="Times New Roman" w:hAnsi="Times New Roman" w:cs="Times New Roman"/>
        </w:rPr>
        <w:t>Hạn chế</w:t>
      </w:r>
    </w:p>
    <w:p w:rsidR="00E56B29" w:rsidRDefault="007E78DD">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Nhân lực:  Nhóm phát triển gồm có </w:t>
      </w:r>
      <w:r w:rsidR="00935EF3">
        <w:rPr>
          <w:rFonts w:ascii="Times New Roman" w:eastAsia="Times New Roman" w:hAnsi="Times New Roman" w:cs="Times New Roman"/>
          <w:color w:val="000000"/>
          <w:sz w:val="26"/>
          <w:szCs w:val="26"/>
          <w:lang w:val="en-US"/>
        </w:rPr>
        <w:t>2</w:t>
      </w:r>
      <w:r>
        <w:rPr>
          <w:rFonts w:ascii="Times New Roman" w:eastAsia="Times New Roman" w:hAnsi="Times New Roman" w:cs="Times New Roman"/>
          <w:color w:val="000000"/>
          <w:sz w:val="26"/>
          <w:szCs w:val="26"/>
        </w:rPr>
        <w:t xml:space="preserve"> thành viên</w:t>
      </w:r>
    </w:p>
    <w:p w:rsidR="00E56B29" w:rsidRDefault="007E78DD">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Dự án hoàn thành trong vòng 2 tháng</w:t>
      </w:r>
    </w:p>
    <w:p w:rsidR="00E56B29" w:rsidRDefault="007E78DD">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Công nghệ: Ngôn ngữ </w:t>
      </w:r>
      <w:r w:rsidR="00935EF3">
        <w:rPr>
          <w:rFonts w:ascii="Times New Roman" w:eastAsia="Times New Roman" w:hAnsi="Times New Roman" w:cs="Times New Roman"/>
          <w:color w:val="000000"/>
          <w:sz w:val="26"/>
          <w:szCs w:val="26"/>
          <w:lang w:val="en-US"/>
        </w:rPr>
        <w:t>Java</w:t>
      </w:r>
    </w:p>
    <w:p w:rsidR="00E56B29" w:rsidRDefault="007E78DD">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Framework: </w:t>
      </w:r>
      <w:r w:rsidR="00935EF3">
        <w:rPr>
          <w:rFonts w:ascii="Times New Roman" w:eastAsia="Times New Roman" w:hAnsi="Times New Roman" w:cs="Times New Roman"/>
          <w:color w:val="000000"/>
          <w:sz w:val="26"/>
          <w:szCs w:val="26"/>
          <w:lang w:val="en-US"/>
        </w:rPr>
        <w:t>Spring boot</w:t>
      </w:r>
      <w:r w:rsidR="00BF72CD">
        <w:rPr>
          <w:rFonts w:ascii="Times New Roman" w:eastAsia="Times New Roman" w:hAnsi="Times New Roman" w:cs="Times New Roman"/>
          <w:color w:val="000000"/>
          <w:sz w:val="26"/>
          <w:szCs w:val="26"/>
          <w:lang w:val="en-US"/>
        </w:rPr>
        <w:t xml:space="preserve">, Bootstrap </w:t>
      </w:r>
      <w:bookmarkStart w:id="19" w:name="_GoBack"/>
      <w:bookmarkEnd w:id="19"/>
      <w:r w:rsidR="00BF72CD">
        <w:rPr>
          <w:rFonts w:ascii="Times New Roman" w:eastAsia="Times New Roman" w:hAnsi="Times New Roman" w:cs="Times New Roman"/>
          <w:color w:val="000000"/>
          <w:sz w:val="26"/>
          <w:szCs w:val="26"/>
          <w:lang w:val="en-US"/>
        </w:rPr>
        <w:t>5</w:t>
      </w:r>
    </w:p>
    <w:p w:rsidR="00E56B29" w:rsidRDefault="007E78DD">
      <w:pPr>
        <w:numPr>
          <w:ilvl w:val="0"/>
          <w:numId w:val="6"/>
        </w:num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Ngân sách: Hạn </w:t>
      </w:r>
      <w:r>
        <w:rPr>
          <w:rFonts w:ascii="Times New Roman" w:eastAsia="Times New Roman" w:hAnsi="Times New Roman" w:cs="Times New Roman"/>
          <w:color w:val="000000"/>
          <w:sz w:val="26"/>
          <w:szCs w:val="26"/>
        </w:rPr>
        <w:t>chế</w:t>
      </w:r>
    </w:p>
    <w:p w:rsidR="00E56B29" w:rsidRDefault="007E78DD">
      <w:pPr>
        <w:ind w:left="72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Môi trường: Website</w:t>
      </w:r>
    </w:p>
    <w:p w:rsidR="00E56B29" w:rsidRDefault="007E78DD">
      <w:pPr>
        <w:pStyle w:val="Heading1"/>
        <w:numPr>
          <w:ilvl w:val="0"/>
          <w:numId w:val="1"/>
        </w:numPr>
        <w:spacing w:line="360" w:lineRule="auto"/>
        <w:jc w:val="both"/>
        <w:rPr>
          <w:rFonts w:ascii="Times New Roman" w:eastAsia="Times New Roman" w:hAnsi="Times New Roman" w:cs="Times New Roman"/>
          <w:sz w:val="26"/>
          <w:szCs w:val="26"/>
        </w:rPr>
      </w:pPr>
      <w:bookmarkStart w:id="20" w:name="_heading=h.3j2qqm3" w:colFirst="0" w:colLast="0"/>
      <w:bookmarkEnd w:id="20"/>
      <w:r>
        <w:rPr>
          <w:rFonts w:ascii="Times New Roman" w:eastAsia="Times New Roman" w:hAnsi="Times New Roman" w:cs="Times New Roman"/>
          <w:sz w:val="26"/>
          <w:szCs w:val="26"/>
        </w:rPr>
        <w:t>Quy trình phát triển</w:t>
      </w: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21" w:name="_heading=h.1y810tw" w:colFirst="0" w:colLast="0"/>
      <w:bookmarkEnd w:id="21"/>
      <w:r>
        <w:rPr>
          <w:rFonts w:ascii="Times New Roman" w:eastAsia="Times New Roman" w:hAnsi="Times New Roman" w:cs="Times New Roman"/>
        </w:rPr>
        <w:t>Quy trình đề xuất:</w:t>
      </w:r>
    </w:p>
    <w:p w:rsidR="00E56B29" w:rsidRDefault="007E78DD">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qua những hiểu biết cộng với kinh nghiệm trong lúc học tập và làm việc, nhóm chúng tôi nghĩ Scrum là quy trình phù hợp cho chúng tôi để phát triển dự án.</w:t>
      </w:r>
    </w:p>
    <w:p w:rsidR="00E56B29" w:rsidRDefault="007E78DD">
      <w:pPr>
        <w:pStyle w:val="Heading3"/>
        <w:numPr>
          <w:ilvl w:val="2"/>
          <w:numId w:val="1"/>
        </w:numPr>
        <w:spacing w:before="200" w:line="360" w:lineRule="auto"/>
        <w:jc w:val="both"/>
        <w:rPr>
          <w:rFonts w:ascii="Times New Roman" w:eastAsia="Times New Roman" w:hAnsi="Times New Roman" w:cs="Times New Roman"/>
          <w:sz w:val="26"/>
          <w:szCs w:val="26"/>
        </w:rPr>
      </w:pPr>
      <w:bookmarkStart w:id="22" w:name="_heading=h.4i7ojhp" w:colFirst="0" w:colLast="0"/>
      <w:bookmarkEnd w:id="22"/>
      <w:r>
        <w:rPr>
          <w:rFonts w:ascii="Times New Roman" w:eastAsia="Times New Roman" w:hAnsi="Times New Roman" w:cs="Times New Roman"/>
          <w:sz w:val="26"/>
          <w:szCs w:val="26"/>
        </w:rPr>
        <w:t>Quy trình Scrum:</w:t>
      </w:r>
    </w:p>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0" distB="0" distL="0" distR="0">
            <wp:extent cx="5761990" cy="3305175"/>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6" name="image1.jpg"/>
                    <pic:cNvPicPr preferRelativeResize="0"/>
                  </pic:nvPicPr>
                  <pic:blipFill>
                    <a:blip r:embed="rId11"/>
                    <a:srcRect/>
                    <a:stretch>
                      <a:fillRect/>
                    </a:stretch>
                  </pic:blipFill>
                  <pic:spPr>
                    <a:xfrm>
                      <a:off x="0" y="0"/>
                      <a:ext cx="5762353" cy="3305218"/>
                    </a:xfrm>
                    <a:prstGeom prst="rect">
                      <a:avLst/>
                    </a:prstGeom>
                  </pic:spPr>
                </pic:pic>
              </a:graphicData>
            </a:graphic>
          </wp:inline>
        </w:drawing>
      </w:r>
    </w:p>
    <w:p w:rsidR="00E56B29" w:rsidRDefault="007E78DD">
      <w:pPr>
        <w:tabs>
          <w:tab w:val="left" w:pos="1440"/>
        </w:tabs>
        <w:spacing w:before="240" w:after="0" w:line="360" w:lineRule="auto"/>
        <w:ind w:left="2008"/>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Hình 1 :  Quy trình Scrum</w:t>
      </w:r>
    </w:p>
    <w:p w:rsidR="00E56B29" w:rsidRDefault="00E56B29">
      <w:pPr>
        <w:tabs>
          <w:tab w:val="left" w:pos="1440"/>
        </w:tabs>
        <w:spacing w:after="0" w:line="360" w:lineRule="auto"/>
        <w:ind w:left="2008"/>
        <w:jc w:val="both"/>
        <w:rPr>
          <w:rFonts w:ascii="Times New Roman" w:eastAsia="Times New Roman" w:hAnsi="Times New Roman" w:cs="Times New Roman"/>
          <w:b/>
          <w:i/>
          <w:color w:val="000000"/>
          <w:sz w:val="26"/>
          <w:szCs w:val="26"/>
        </w:rPr>
      </w:pPr>
    </w:p>
    <w:p w:rsidR="00E56B29" w:rsidRDefault="007E78DD">
      <w:pPr>
        <w:numPr>
          <w:ilvl w:val="0"/>
          <w:numId w:val="7"/>
        </w:num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222222"/>
          <w:sz w:val="26"/>
          <w:szCs w:val="26"/>
          <w:highlight w:val="white"/>
        </w:rPr>
        <w:t>Scrum là một quy trình quản lý và kiểm soát được áp dụng trong các dự án phát triển phần mềm giúp loại bỏ những công đoạn phức tạp và chỉ tập trung vào những công đoạn cần thiết đáp ứng được nhu cầu của khác hàng đưa ra</w:t>
      </w:r>
    </w:p>
    <w:p w:rsidR="00E56B29" w:rsidRDefault="007E78DD">
      <w:pPr>
        <w:pStyle w:val="Heading3"/>
        <w:numPr>
          <w:ilvl w:val="2"/>
          <w:numId w:val="1"/>
        </w:numPr>
        <w:spacing w:before="200" w:line="360" w:lineRule="auto"/>
        <w:jc w:val="both"/>
        <w:rPr>
          <w:rFonts w:ascii="Times New Roman" w:eastAsia="Times New Roman" w:hAnsi="Times New Roman" w:cs="Times New Roman"/>
          <w:sz w:val="26"/>
          <w:szCs w:val="26"/>
        </w:rPr>
      </w:pPr>
      <w:bookmarkStart w:id="23" w:name="_heading=h.2xcytpi" w:colFirst="0" w:colLast="0"/>
      <w:bookmarkEnd w:id="23"/>
      <w:r>
        <w:rPr>
          <w:rFonts w:ascii="Times New Roman" w:eastAsia="Times New Roman" w:hAnsi="Times New Roman" w:cs="Times New Roman"/>
          <w:sz w:val="26"/>
          <w:szCs w:val="26"/>
        </w:rPr>
        <w:lastRenderedPageBreak/>
        <w:t xml:space="preserve">Mô tả </w:t>
      </w:r>
      <w:r>
        <w:rPr>
          <w:rFonts w:ascii="Times New Roman" w:eastAsia="Times New Roman" w:hAnsi="Times New Roman" w:cs="Times New Roman"/>
          <w:sz w:val="26"/>
          <w:szCs w:val="26"/>
        </w:rPr>
        <w:t>về Scrum:</w:t>
      </w:r>
    </w:p>
    <w:p w:rsidR="00E56B29" w:rsidRDefault="007E78DD">
      <w:pP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noProof/>
          <w:sz w:val="26"/>
          <w:szCs w:val="26"/>
          <w:lang w:val="en-US"/>
        </w:rPr>
        <w:drawing>
          <wp:inline distT="0" distB="0" distL="0" distR="0">
            <wp:extent cx="5497195" cy="3835400"/>
            <wp:effectExtent l="0" t="0" r="0" b="0"/>
            <wp:docPr id="8" name="image3.png" descr="scrum-roles2.png"/>
            <wp:cNvGraphicFramePr/>
            <a:graphic xmlns:a="http://schemas.openxmlformats.org/drawingml/2006/main">
              <a:graphicData uri="http://schemas.openxmlformats.org/drawingml/2006/picture">
                <pic:pic xmlns:pic="http://schemas.openxmlformats.org/drawingml/2006/picture">
                  <pic:nvPicPr>
                    <pic:cNvPr id="8" name="image3.png" descr="scrum-roles2.png"/>
                    <pic:cNvPicPr preferRelativeResize="0"/>
                  </pic:nvPicPr>
                  <pic:blipFill>
                    <a:blip r:embed="rId12"/>
                    <a:srcRect/>
                    <a:stretch>
                      <a:fillRect/>
                    </a:stretch>
                  </pic:blipFill>
                  <pic:spPr>
                    <a:xfrm>
                      <a:off x="0" y="0"/>
                      <a:ext cx="5497344" cy="3835785"/>
                    </a:xfrm>
                    <a:prstGeom prst="rect">
                      <a:avLst/>
                    </a:prstGeom>
                  </pic:spPr>
                </pic:pic>
              </a:graphicData>
            </a:graphic>
          </wp:inline>
        </w:drawing>
      </w:r>
    </w:p>
    <w:p w:rsidR="00E56B29" w:rsidRDefault="007E78DD">
      <w:pPr>
        <w:spacing w:line="360" w:lineRule="auto"/>
        <w:ind w:left="1440"/>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i/>
          <w:color w:val="000000"/>
          <w:sz w:val="26"/>
          <w:szCs w:val="26"/>
        </w:rPr>
        <w:t>Hình 2: 3 vị trí chủ chốt trong Scrum</w:t>
      </w:r>
    </w:p>
    <w:p w:rsidR="00E56B29" w:rsidRDefault="007E78DD">
      <w:pPr>
        <w:spacing w:after="16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3 vị trí chủ chốt trong Scrum là:</w:t>
      </w:r>
    </w:p>
    <w:p w:rsidR="00E56B29" w:rsidRDefault="007E78DD">
      <w:pPr>
        <w:spacing w:after="160" w:line="360"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Chủ dự án :Product Owner (Chủ sản phẩm)</w:t>
      </w:r>
      <w:r>
        <w:rPr>
          <w:rFonts w:ascii="Times New Roman" w:eastAsia="Times New Roman" w:hAnsi="Times New Roman" w:cs="Times New Roman"/>
          <w:color w:val="000000"/>
          <w:sz w:val="26"/>
          <w:szCs w:val="26"/>
        </w:rPr>
        <w:t xml:space="preserve"> chịu trách nhiệm tối đa hóa giá trị của sản phẩm và công việc của Nhóm Phát triển.</w:t>
      </w:r>
    </w:p>
    <w:p w:rsidR="00E56B29" w:rsidRDefault="007E78DD">
      <w:pPr>
        <w:numPr>
          <w:ilvl w:val="0"/>
          <w:numId w:val="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tính năng của sản phẩm</w:t>
      </w:r>
    </w:p>
    <w:p w:rsidR="00E56B29" w:rsidRDefault="007E78DD">
      <w:pPr>
        <w:numPr>
          <w:ilvl w:val="0"/>
          <w:numId w:val="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Quyết định </w:t>
      </w:r>
      <w:r>
        <w:rPr>
          <w:rFonts w:ascii="Times New Roman" w:eastAsia="Times New Roman" w:hAnsi="Times New Roman" w:cs="Times New Roman"/>
          <w:color w:val="000000"/>
          <w:sz w:val="26"/>
          <w:szCs w:val="26"/>
        </w:rPr>
        <w:t>ngày và nội dung cho mỗi lần phát hành</w:t>
      </w:r>
    </w:p>
    <w:p w:rsidR="00E56B29" w:rsidRDefault="007E78DD">
      <w:pPr>
        <w:numPr>
          <w:ilvl w:val="0"/>
          <w:numId w:val="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Chịu trách nhiệm về lợi nhuận của sản phẩm (ROI)</w:t>
      </w:r>
    </w:p>
    <w:p w:rsidR="00E56B29" w:rsidRDefault="007E78DD">
      <w:pPr>
        <w:numPr>
          <w:ilvl w:val="0"/>
          <w:numId w:val="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định độ ưu tiên cho các chức năng dựa trên số liệu thị trường  </w:t>
      </w:r>
    </w:p>
    <w:p w:rsidR="00E56B29" w:rsidRDefault="007E78DD">
      <w:pPr>
        <w:numPr>
          <w:ilvl w:val="0"/>
          <w:numId w:val="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Thay đổi độ ưu tiên và chức năng sau mỗi lần lặp (nếu cần)  </w:t>
      </w:r>
    </w:p>
    <w:p w:rsidR="00E56B29" w:rsidRDefault="007E78DD">
      <w:pPr>
        <w:numPr>
          <w:ilvl w:val="0"/>
          <w:numId w:val="8"/>
        </w:num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Chấp nhận hay loại bỏ kết quả công việc</w:t>
      </w:r>
    </w:p>
    <w:p w:rsidR="00E56B29" w:rsidRDefault="00E56B29">
      <w:pPr>
        <w:spacing w:after="160" w:line="360" w:lineRule="auto"/>
        <w:ind w:left="2138"/>
        <w:jc w:val="both"/>
        <w:rPr>
          <w:rFonts w:ascii="Times New Roman" w:eastAsia="Times New Roman" w:hAnsi="Times New Roman" w:cs="Times New Roman"/>
          <w:color w:val="000000"/>
          <w:sz w:val="26"/>
          <w:szCs w:val="26"/>
        </w:rPr>
      </w:pPr>
    </w:p>
    <w:p w:rsidR="00E56B29" w:rsidRDefault="007E78DD">
      <w:pPr>
        <w:spacing w:after="16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Scrum Master:</w:t>
      </w:r>
      <w:r>
        <w:rPr>
          <w:rFonts w:ascii="Times New Roman" w:eastAsia="Times New Roman" w:hAnsi="Times New Roman" w:cs="Times New Roman"/>
          <w:color w:val="000000"/>
          <w:sz w:val="26"/>
          <w:szCs w:val="26"/>
        </w:rPr>
        <w:t>chịu trách nhiệm đảm bảo mọi người hiểu và dùng được Scrum.Scrum Master thực hiện việc này bằng cách đảm bảo Nhóm Scrum tuân thủ lý thuyết, các kĩ thuật thực hành và các quy tắc của Scrum.</w:t>
      </w:r>
    </w:p>
    <w:p w:rsidR="00E56B29" w:rsidRDefault="007E78DD">
      <w:pPr>
        <w:numPr>
          <w:ilvl w:val="0"/>
          <w:numId w:val="9"/>
        </w:numPr>
        <w:shd w:val="clear" w:color="auto" w:fill="FFFFFF"/>
        <w:spacing w:before="280"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Đại diện quản lý dự án</w:t>
      </w:r>
    </w:p>
    <w:p w:rsidR="00E56B29" w:rsidRDefault="007E78DD">
      <w:pPr>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Chịu trách nhiệm đưa ra các g</w:t>
      </w:r>
      <w:r>
        <w:rPr>
          <w:rFonts w:ascii="Times New Roman" w:eastAsia="Times New Roman" w:hAnsi="Times New Roman" w:cs="Times New Roman"/>
          <w:color w:val="000000"/>
          <w:sz w:val="26"/>
          <w:szCs w:val="26"/>
        </w:rPr>
        <w:t>iá trị và công việc của Scrum</w:t>
      </w:r>
    </w:p>
    <w:p w:rsidR="00E56B29" w:rsidRDefault="007E78DD">
      <w:pPr>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Giải quyết các khó khăn</w:t>
      </w:r>
    </w:p>
    <w:p w:rsidR="00E56B29" w:rsidRDefault="007E78DD">
      <w:pPr>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Bảo đảm nhóm hoạt động hết công suất và hiệu quả</w:t>
      </w:r>
    </w:p>
    <w:p w:rsidR="00E56B29" w:rsidRDefault="007E78DD">
      <w:pPr>
        <w:numPr>
          <w:ilvl w:val="0"/>
          <w:numId w:val="9"/>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sự hợp tác chặt chẽ giữa các vai trò, chức năng</w:t>
      </w:r>
    </w:p>
    <w:p w:rsidR="00E56B29" w:rsidRDefault="007E78DD">
      <w:pPr>
        <w:numPr>
          <w:ilvl w:val="0"/>
          <w:numId w:val="9"/>
        </w:numPr>
        <w:shd w:val="clear" w:color="auto" w:fill="FFFFFF"/>
        <w:spacing w:after="24"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Giúp nhóm tránh khỏi sự can thiệp từ bên ngoài</w:t>
      </w:r>
    </w:p>
    <w:p w:rsidR="00E56B29" w:rsidRDefault="007E78DD">
      <w:pPr>
        <w:shd w:val="clear" w:color="auto" w:fill="FFFFFF"/>
        <w:spacing w:before="280" w:after="24"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Master phục vụ gì cho Product Owner?</w:t>
      </w:r>
    </w:p>
    <w:p w:rsidR="00E56B29" w:rsidRDefault="007E78DD">
      <w:pPr>
        <w:numPr>
          <w:ilvl w:val="0"/>
          <w:numId w:val="10"/>
        </w:numPr>
        <w:shd w:val="clear" w:color="auto" w:fill="FFFFFF"/>
        <w:spacing w:before="280"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Tìm kiếm </w:t>
      </w:r>
      <w:r>
        <w:rPr>
          <w:rFonts w:ascii="Times New Roman" w:eastAsia="Times New Roman" w:hAnsi="Times New Roman" w:cs="Times New Roman"/>
          <w:color w:val="000000"/>
          <w:sz w:val="26"/>
          <w:szCs w:val="26"/>
        </w:rPr>
        <w:t>các kĩ thuật để quản lý hiệu quả Product Backlog</w:t>
      </w:r>
    </w:p>
    <w:p w:rsidR="00E56B29" w:rsidRDefault="007E78DD">
      <w:pPr>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Giao tiếp tích cực với Nhóm Phát triển về tầm nhìn, mục đích và các hạng mục của Product Backlog</w:t>
      </w:r>
    </w:p>
    <w:p w:rsidR="00E56B29" w:rsidRDefault="007E78DD">
      <w:pPr>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Huấn luyện cho Nhóm Phát triển biết cách tạo ra các hạng mục Product Backlog thật rõ ràng và đơn giản</w:t>
      </w:r>
    </w:p>
    <w:p w:rsidR="00E56B29" w:rsidRDefault="007E78DD">
      <w:pPr>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Hiểu rõ </w:t>
      </w:r>
      <w:r>
        <w:rPr>
          <w:rFonts w:ascii="Times New Roman" w:eastAsia="Times New Roman" w:hAnsi="Times New Roman" w:cs="Times New Roman"/>
          <w:color w:val="000000"/>
          <w:sz w:val="26"/>
          <w:szCs w:val="26"/>
        </w:rPr>
        <w:t>việc lập kế hoạch dài hạn sản phẩm trong một môi trường thực nghiệm</w:t>
      </w:r>
    </w:p>
    <w:p w:rsidR="00E56B29" w:rsidRDefault="007E78DD">
      <w:pPr>
        <w:numPr>
          <w:ilvl w:val="0"/>
          <w:numId w:val="10"/>
        </w:num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Hiểu rõ và thực hành sự linh hoạt (agility)</w:t>
      </w:r>
    </w:p>
    <w:p w:rsidR="00E56B29" w:rsidRDefault="007E78DD">
      <w:pPr>
        <w:numPr>
          <w:ilvl w:val="0"/>
          <w:numId w:val="10"/>
        </w:numPr>
        <w:shd w:val="clear" w:color="auto" w:fill="FFFFFF"/>
        <w:spacing w:after="24"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Thúc đẩy các sự kiện Scrum theo yêu cầu hoặc khi cần thiết</w:t>
      </w:r>
    </w:p>
    <w:p w:rsidR="00E56B29" w:rsidRDefault="007E78DD">
      <w:pPr>
        <w:spacing w:after="16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Nhóm Phát triển:</w:t>
      </w:r>
      <w:r>
        <w:rPr>
          <w:rFonts w:ascii="Times New Roman" w:eastAsia="Times New Roman" w:hAnsi="Times New Roman" w:cs="Times New Roman"/>
          <w:color w:val="000000"/>
          <w:sz w:val="26"/>
          <w:szCs w:val="26"/>
        </w:rPr>
        <w:t xml:space="preserve"> gồm các chuyên gia làm việc để cho ra các phần tăng trưởng có thể ph</w:t>
      </w:r>
      <w:r>
        <w:rPr>
          <w:rFonts w:ascii="Times New Roman" w:eastAsia="Times New Roman" w:hAnsi="Times New Roman" w:cs="Times New Roman"/>
          <w:color w:val="000000"/>
          <w:sz w:val="26"/>
          <w:szCs w:val="26"/>
        </w:rPr>
        <w:t>át hành được (potentially releasable) cuối mỗi Sprint. Chỉ các thành viên của Nhóm Phát triển mới tạo ra các phần tăng trưởng này.</w:t>
      </w:r>
    </w:p>
    <w:p w:rsidR="00E56B29" w:rsidRDefault="007E78DD">
      <w:pPr>
        <w:spacing w:after="160" w:line="360" w:lineRule="auto"/>
        <w:ind w:left="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Nhóm Phát triển được cấu trúc và trao quyền để tổ chức và quản lý công việc của họ. Sự hợp lực sẽ tối ưu hóa nỗ lực và hiệu q</w:t>
      </w:r>
      <w:r>
        <w:rPr>
          <w:rFonts w:ascii="Times New Roman" w:eastAsia="Times New Roman" w:hAnsi="Times New Roman" w:cs="Times New Roman"/>
          <w:color w:val="000000"/>
          <w:sz w:val="26"/>
          <w:szCs w:val="26"/>
        </w:rPr>
        <w:t>uả tổng thể của Nhóm Phát triển. Nhóm Phát triển có các đặc trưng sau:</w:t>
      </w:r>
    </w:p>
    <w:p w:rsidR="00E56B29" w:rsidRDefault="007E78DD">
      <w:pPr>
        <w:spacing w:line="36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Thuật ngữ</w:t>
      </w:r>
    </w:p>
    <w:p w:rsidR="00E56B29" w:rsidRDefault="007E78DD">
      <w:pPr>
        <w:spacing w:after="160" w:line="360" w:lineRule="auto"/>
        <w:ind w:left="371" w:firstLine="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noProof/>
          <w:color w:val="000000"/>
          <w:sz w:val="26"/>
          <w:szCs w:val="26"/>
          <w:lang w:val="en-US"/>
        </w:rPr>
        <w:lastRenderedPageBreak/>
        <w:drawing>
          <wp:inline distT="0" distB="0" distL="0" distR="0">
            <wp:extent cx="5367020" cy="402526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13"/>
                    <a:srcRect/>
                    <a:stretch>
                      <a:fillRect/>
                    </a:stretch>
                  </pic:blipFill>
                  <pic:spPr>
                    <a:xfrm>
                      <a:off x="0" y="0"/>
                      <a:ext cx="5367577" cy="4025535"/>
                    </a:xfrm>
                    <a:prstGeom prst="rect">
                      <a:avLst/>
                    </a:prstGeom>
                  </pic:spPr>
                </pic:pic>
              </a:graphicData>
            </a:graphic>
          </wp:inline>
        </w:drawing>
      </w:r>
    </w:p>
    <w:p w:rsidR="00E56B29" w:rsidRDefault="007E78DD">
      <w:pPr>
        <w:spacing w:after="160" w:line="360" w:lineRule="auto"/>
        <w:ind w:left="371" w:firstLine="709"/>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i/>
          <w:color w:val="000000"/>
          <w:sz w:val="26"/>
          <w:szCs w:val="26"/>
        </w:rPr>
        <w:t>Hình 3: Các đối tượng, phương tiện của Scrum ( Artifacts)</w:t>
      </w:r>
    </w:p>
    <w:p w:rsidR="00E56B29" w:rsidRDefault="007E78DD">
      <w:pPr>
        <w:numPr>
          <w:ilvl w:val="2"/>
          <w:numId w:val="11"/>
        </w:numPr>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highlight w:val="white"/>
        </w:rPr>
        <w:t>Product Backlog là </w:t>
      </w:r>
      <w:r>
        <w:rPr>
          <w:rFonts w:ascii="Times New Roman" w:eastAsia="Times New Roman" w:hAnsi="Times New Roman" w:cs="Times New Roman"/>
          <w:color w:val="000000"/>
          <w:sz w:val="26"/>
          <w:szCs w:val="26"/>
          <w:highlight w:val="white"/>
        </w:rPr>
        <w:t>một tập hợp của nhiều Hạng mục </w:t>
      </w:r>
      <w:r>
        <w:rPr>
          <w:rFonts w:ascii="Times New Roman" w:eastAsia="Times New Roman" w:hAnsi="Times New Roman" w:cs="Times New Roman"/>
          <w:b/>
          <w:color w:val="000000"/>
          <w:sz w:val="26"/>
          <w:szCs w:val="26"/>
          <w:highlight w:val="white"/>
        </w:rPr>
        <w:t>Product Backlog</w:t>
      </w:r>
      <w:r>
        <w:rPr>
          <w:rFonts w:ascii="Times New Roman" w:eastAsia="Times New Roman" w:hAnsi="Times New Roman" w:cs="Times New Roman"/>
          <w:color w:val="000000"/>
          <w:sz w:val="26"/>
          <w:szCs w:val="26"/>
          <w:highlight w:val="white"/>
        </w:rPr>
        <w:t>. Một Hạng mục </w:t>
      </w:r>
      <w:r>
        <w:rPr>
          <w:rFonts w:ascii="Times New Roman" w:eastAsia="Times New Roman" w:hAnsi="Times New Roman" w:cs="Times New Roman"/>
          <w:b/>
          <w:color w:val="000000"/>
          <w:sz w:val="26"/>
          <w:szCs w:val="26"/>
          <w:highlight w:val="white"/>
        </w:rPr>
        <w:t>Product Backlog</w:t>
      </w:r>
      <w:r>
        <w:rPr>
          <w:rFonts w:ascii="Times New Roman" w:eastAsia="Times New Roman" w:hAnsi="Times New Roman" w:cs="Times New Roman"/>
          <w:color w:val="000000"/>
          <w:sz w:val="26"/>
          <w:szCs w:val="26"/>
          <w:highlight w:val="white"/>
        </w:rPr>
        <w:t xml:space="preserve"> có thể </w:t>
      </w:r>
      <w:r>
        <w:rPr>
          <w:rFonts w:ascii="Times New Roman" w:eastAsia="Times New Roman" w:hAnsi="Times New Roman" w:cs="Times New Roman"/>
          <w:color w:val="000000"/>
          <w:sz w:val="26"/>
          <w:szCs w:val="26"/>
          <w:highlight w:val="white"/>
        </w:rPr>
        <w:t>được mô tả dưới bất cứ hình thức nào, chẳng hạn như: User Story, User Case, User Scenario, …</w:t>
      </w:r>
    </w:p>
    <w:p w:rsidR="00E56B29" w:rsidRDefault="007E78DD">
      <w:pPr>
        <w:numPr>
          <w:ilvl w:val="0"/>
          <w:numId w:val="12"/>
        </w:numPr>
        <w:spacing w:after="0" w:line="360" w:lineRule="auto"/>
        <w:ind w:left="108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Sprint: 1 giai đoạn của dự án với thời gian cố định. Độ dài của 1 sprint sẽ được team và PO quyết định. Thông thường là từ 1 - 4 tuần.</w:t>
      </w:r>
    </w:p>
    <w:p w:rsidR="00E56B29" w:rsidRDefault="007E78DD">
      <w:pPr>
        <w:numPr>
          <w:ilvl w:val="0"/>
          <w:numId w:val="12"/>
        </w:numPr>
        <w:tabs>
          <w:tab w:val="left" w:pos="1440"/>
        </w:tabs>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highlight w:val="white"/>
        </w:rPr>
        <w:t>Sprint B</w:t>
      </w:r>
      <w:r>
        <w:rPr>
          <w:rFonts w:ascii="Times New Roman" w:eastAsia="Times New Roman" w:hAnsi="Times New Roman" w:cs="Times New Roman"/>
          <w:b/>
          <w:color w:val="000000"/>
          <w:sz w:val="26"/>
          <w:szCs w:val="26"/>
          <w:highlight w:val="white"/>
        </w:rPr>
        <w:t>acklog</w:t>
      </w:r>
      <w:r>
        <w:rPr>
          <w:rFonts w:ascii="Times New Roman" w:eastAsia="Times New Roman" w:hAnsi="Times New Roman" w:cs="Times New Roman"/>
          <w:color w:val="000000"/>
          <w:sz w:val="26"/>
          <w:szCs w:val="26"/>
          <w:highlight w:val="white"/>
        </w:rPr>
        <w:t> là bảng công việc được </w:t>
      </w:r>
      <w:r>
        <w:fldChar w:fldCharType="begin"/>
      </w:r>
      <w:r>
        <w:instrText xml:space="preserve"> HYPERLINK "http://hocvienagile.com/agipedia/nhom-phat-trien/" \h </w:instrText>
      </w:r>
      <w:r>
        <w:fldChar w:fldCharType="separate"/>
      </w:r>
      <w:r>
        <w:rPr>
          <w:rFonts w:ascii="Times New Roman" w:eastAsia="Times New Roman" w:hAnsi="Times New Roman" w:cs="Times New Roman"/>
          <w:color w:val="000000"/>
          <w:sz w:val="26"/>
          <w:szCs w:val="26"/>
        </w:rPr>
        <w:t>Nhóm Phát triển</w:t>
      </w:r>
      <w:r>
        <w:rPr>
          <w:rFonts w:ascii="Times New Roman" w:eastAsia="Times New Roman" w:hAnsi="Times New Roman" w:cs="Times New Roman"/>
          <w:color w:val="000000"/>
          <w:sz w:val="26"/>
          <w:szCs w:val="26"/>
        </w:rPr>
        <w:fldChar w:fldCharType="end"/>
      </w:r>
      <w:r>
        <w:rPr>
          <w:rFonts w:ascii="Times New Roman" w:eastAsia="Times New Roman" w:hAnsi="Times New Roman" w:cs="Times New Roman"/>
          <w:color w:val="000000"/>
          <w:sz w:val="26"/>
          <w:szCs w:val="26"/>
          <w:highlight w:val="white"/>
        </w:rPr>
        <w:t> sử dụng để quản lý quá trình phát triển trong một </w:t>
      </w:r>
      <w:r>
        <w:fldChar w:fldCharType="begin"/>
      </w:r>
      <w:r>
        <w:instrText xml:space="preserve"> HYPERLINK "http://hocvienagile.com/agipedia/sprint/" \h </w:instrText>
      </w:r>
      <w:r>
        <w:fldChar w:fldCharType="separate"/>
      </w:r>
      <w:r>
        <w:rPr>
          <w:rFonts w:ascii="Times New Roman" w:eastAsia="Times New Roman" w:hAnsi="Times New Roman" w:cs="Times New Roman"/>
          <w:color w:val="000000"/>
          <w:sz w:val="26"/>
          <w:szCs w:val="26"/>
          <w:highlight w:val="white"/>
        </w:rPr>
        <w:t>Sprint</w:t>
      </w:r>
      <w:r>
        <w:rPr>
          <w:rFonts w:ascii="Times New Roman" w:eastAsia="Times New Roman" w:hAnsi="Times New Roman" w:cs="Times New Roman"/>
          <w:color w:val="000000"/>
          <w:sz w:val="26"/>
          <w:szCs w:val="26"/>
          <w:highlight w:val="white"/>
        </w:rPr>
        <w:fldChar w:fldCharType="end"/>
      </w:r>
      <w:r>
        <w:rPr>
          <w:rFonts w:ascii="Times New Roman" w:eastAsia="Times New Roman" w:hAnsi="Times New Roman" w:cs="Times New Roman"/>
          <w:color w:val="000000"/>
          <w:sz w:val="26"/>
          <w:szCs w:val="26"/>
          <w:highlight w:val="white"/>
        </w:rPr>
        <w:t>. Sprint Backlog được </w:t>
      </w:r>
      <w:r>
        <w:fldChar w:fldCharType="begin"/>
      </w:r>
      <w:r>
        <w:instrText xml:space="preserve"> HYPERLINK "http://hocvienagile.com/agipedia/nhom-phat-trien/" \h </w:instrText>
      </w:r>
      <w:r>
        <w:fldChar w:fldCharType="separate"/>
      </w:r>
      <w:r>
        <w:rPr>
          <w:rFonts w:ascii="Times New Roman" w:eastAsia="Times New Roman" w:hAnsi="Times New Roman" w:cs="Times New Roman"/>
          <w:color w:val="000000"/>
          <w:sz w:val="26"/>
          <w:szCs w:val="26"/>
          <w:highlight w:val="white"/>
        </w:rPr>
        <w:t>Nhóm Phát triển</w:t>
      </w:r>
      <w:r>
        <w:rPr>
          <w:rFonts w:ascii="Times New Roman" w:eastAsia="Times New Roman" w:hAnsi="Times New Roman" w:cs="Times New Roman"/>
          <w:color w:val="000000"/>
          <w:sz w:val="26"/>
          <w:szCs w:val="26"/>
          <w:highlight w:val="white"/>
        </w:rPr>
        <w:fldChar w:fldCharType="end"/>
      </w:r>
      <w:r>
        <w:rPr>
          <w:rFonts w:ascii="Times New Roman" w:eastAsia="Times New Roman" w:hAnsi="Times New Roman" w:cs="Times New Roman"/>
          <w:color w:val="000000"/>
          <w:sz w:val="26"/>
          <w:szCs w:val="26"/>
          <w:highlight w:val="white"/>
        </w:rPr>
        <w:t> tạo ra trong buổi </w:t>
      </w:r>
      <w:r>
        <w:fldChar w:fldCharType="begin"/>
      </w:r>
      <w:r>
        <w:instrText xml:space="preserve"> HYPERLINK "http://hocvienagile.com/agipedia/lap-ke-hoach-sprint/" \h </w:instrText>
      </w:r>
      <w:r>
        <w:fldChar w:fldCharType="separate"/>
      </w:r>
      <w:r>
        <w:rPr>
          <w:rFonts w:ascii="Times New Roman" w:eastAsia="Times New Roman" w:hAnsi="Times New Roman" w:cs="Times New Roman"/>
          <w:i/>
          <w:color w:val="000000"/>
          <w:sz w:val="26"/>
          <w:szCs w:val="26"/>
          <w:highlight w:val="white"/>
        </w:rPr>
        <w:t>Lập kế hoạch Sprint </w:t>
      </w:r>
      <w:r>
        <w:rPr>
          <w:rFonts w:ascii="Times New Roman" w:eastAsia="Times New Roman" w:hAnsi="Times New Roman" w:cs="Times New Roman"/>
          <w:i/>
          <w:color w:val="000000"/>
          <w:sz w:val="26"/>
          <w:szCs w:val="26"/>
          <w:highlight w:val="white"/>
        </w:rPr>
        <w:fldChar w:fldCharType="end"/>
      </w:r>
      <w:r>
        <w:rPr>
          <w:rFonts w:ascii="Times New Roman" w:eastAsia="Times New Roman" w:hAnsi="Times New Roman" w:cs="Times New Roman"/>
          <w:color w:val="000000"/>
          <w:sz w:val="26"/>
          <w:szCs w:val="26"/>
          <w:highlight w:val="white"/>
        </w:rPr>
        <w:t>và cập nhật trong suốt </w:t>
      </w:r>
      <w:r>
        <w:fldChar w:fldCharType="begin"/>
      </w:r>
      <w:r>
        <w:instrText xml:space="preserve"> HYPERLINK "http://hocvienagile.com/a</w:instrText>
      </w:r>
      <w:r>
        <w:instrText xml:space="preserve">gipedia/sprint/" \h </w:instrText>
      </w:r>
      <w:r>
        <w:fldChar w:fldCharType="separate"/>
      </w:r>
      <w:r>
        <w:rPr>
          <w:rFonts w:ascii="Times New Roman" w:eastAsia="Times New Roman" w:hAnsi="Times New Roman" w:cs="Times New Roman"/>
          <w:color w:val="000000"/>
          <w:sz w:val="26"/>
          <w:szCs w:val="26"/>
          <w:highlight w:val="white"/>
        </w:rPr>
        <w:t>Sprint</w:t>
      </w:r>
      <w:r>
        <w:rPr>
          <w:rFonts w:ascii="Times New Roman" w:eastAsia="Times New Roman" w:hAnsi="Times New Roman" w:cs="Times New Roman"/>
          <w:color w:val="000000"/>
          <w:sz w:val="26"/>
          <w:szCs w:val="26"/>
          <w:highlight w:val="white"/>
        </w:rPr>
        <w:fldChar w:fldCharType="end"/>
      </w:r>
      <w:r>
        <w:rPr>
          <w:rFonts w:ascii="Times New Roman" w:eastAsia="Times New Roman" w:hAnsi="Times New Roman" w:cs="Times New Roman"/>
          <w:color w:val="000000"/>
          <w:sz w:val="26"/>
          <w:szCs w:val="26"/>
          <w:highlight w:val="white"/>
        </w:rPr>
        <w:t>. Sprint Backlog chứa danh sách các hạng mục được phát triển trong </w:t>
      </w:r>
      <w:r>
        <w:fldChar w:fldCharType="begin"/>
      </w:r>
      <w:r>
        <w:instrText xml:space="preserve"> HYPERLINK "http://hocvienagile.com/agipedia/sprint/" \h </w:instrText>
      </w:r>
      <w:r>
        <w:fldChar w:fldCharType="separate"/>
      </w:r>
      <w:r>
        <w:rPr>
          <w:rFonts w:ascii="Times New Roman" w:eastAsia="Times New Roman" w:hAnsi="Times New Roman" w:cs="Times New Roman"/>
          <w:color w:val="000000"/>
          <w:sz w:val="26"/>
          <w:szCs w:val="26"/>
          <w:highlight w:val="white"/>
        </w:rPr>
        <w:t>Sprint</w:t>
      </w:r>
      <w:r>
        <w:rPr>
          <w:rFonts w:ascii="Times New Roman" w:eastAsia="Times New Roman" w:hAnsi="Times New Roman" w:cs="Times New Roman"/>
          <w:color w:val="000000"/>
          <w:sz w:val="26"/>
          <w:szCs w:val="26"/>
          <w:highlight w:val="white"/>
        </w:rPr>
        <w:fldChar w:fldCharType="end"/>
      </w:r>
      <w:r>
        <w:rPr>
          <w:rFonts w:ascii="Times New Roman" w:eastAsia="Times New Roman" w:hAnsi="Times New Roman" w:cs="Times New Roman"/>
          <w:color w:val="000000"/>
          <w:sz w:val="26"/>
          <w:szCs w:val="26"/>
          <w:highlight w:val="white"/>
        </w:rPr>
        <w:t> và các công việc cần làm tương ứng với từng hạng mục để hoàn thành nó.</w:t>
      </w:r>
    </w:p>
    <w:p w:rsidR="00E56B29" w:rsidRDefault="007E78DD">
      <w:pPr>
        <w:numPr>
          <w:ilvl w:val="0"/>
          <w:numId w:val="12"/>
        </w:numPr>
        <w:tabs>
          <w:tab w:val="left" w:pos="1440"/>
        </w:tabs>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highlight w:val="white"/>
        </w:rPr>
        <w:t> </w:t>
      </w:r>
      <w:r>
        <w:rPr>
          <w:rFonts w:ascii="Times New Roman" w:eastAsia="Times New Roman" w:hAnsi="Times New Roman" w:cs="Times New Roman"/>
          <w:b/>
          <w:color w:val="000000"/>
          <w:sz w:val="26"/>
          <w:szCs w:val="26"/>
        </w:rPr>
        <w:t>Estimation</w:t>
      </w:r>
      <w:r>
        <w:rPr>
          <w:rFonts w:ascii="Times New Roman" w:eastAsia="Times New Roman" w:hAnsi="Times New Roman" w:cs="Times New Roman"/>
          <w:color w:val="000000"/>
          <w:sz w:val="26"/>
          <w:szCs w:val="26"/>
        </w:rPr>
        <w:t>: Trong Scr</w:t>
      </w:r>
      <w:r>
        <w:rPr>
          <w:rFonts w:ascii="Times New Roman" w:eastAsia="Times New Roman" w:hAnsi="Times New Roman" w:cs="Times New Roman"/>
          <w:color w:val="000000"/>
          <w:sz w:val="26"/>
          <w:szCs w:val="26"/>
        </w:rPr>
        <w:t>um, mọi thành viên phải chọn các task để làm việc, ước định thời gian hoàn thành, khi hoàn thành phải cập nhật vào product backlog.</w:t>
      </w:r>
    </w:p>
    <w:p w:rsidR="00E56B29" w:rsidRDefault="007E78DD">
      <w:pPr>
        <w:numPr>
          <w:ilvl w:val="0"/>
          <w:numId w:val="12"/>
        </w:numPr>
        <w:tabs>
          <w:tab w:val="left" w:pos="1440"/>
        </w:tabs>
        <w:spacing w:after="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Planing poker:</w:t>
      </w:r>
      <w:r>
        <w:rPr>
          <w:rFonts w:ascii="Times New Roman" w:eastAsia="Times New Roman" w:hAnsi="Times New Roman" w:cs="Times New Roman"/>
          <w:color w:val="000000"/>
          <w:sz w:val="26"/>
          <w:szCs w:val="26"/>
        </w:rPr>
        <w:t xml:space="preserve"> quân bài ghi các con số để cho điểm đánh giá các tính năng trong 1 sprint</w:t>
      </w:r>
    </w:p>
    <w:p w:rsidR="00E56B29" w:rsidRDefault="007E78DD">
      <w:pPr>
        <w:numPr>
          <w:ilvl w:val="0"/>
          <w:numId w:val="12"/>
        </w:numPr>
        <w:tabs>
          <w:tab w:val="left" w:pos="1440"/>
        </w:tabs>
        <w:spacing w:after="160" w:line="360" w:lineRule="auto"/>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Velocity ( Burn down chart</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 xml:space="preserve"> biểu đồ thể hiện kết quả mà team đã làm được trong 1 sprint.</w:t>
      </w: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24" w:name="_heading=h.1ci93xb" w:colFirst="0" w:colLast="0"/>
      <w:bookmarkEnd w:id="24"/>
      <w:r>
        <w:rPr>
          <w:rFonts w:ascii="Times New Roman" w:eastAsia="Times New Roman" w:hAnsi="Times New Roman" w:cs="Times New Roman"/>
        </w:rPr>
        <w:t>Quản Lý:</w:t>
      </w:r>
    </w:p>
    <w:p w:rsidR="00E56B29" w:rsidRDefault="007E78DD">
      <w:pPr>
        <w:pStyle w:val="Heading3"/>
        <w:numPr>
          <w:ilvl w:val="2"/>
          <w:numId w:val="1"/>
        </w:numPr>
        <w:spacing w:before="200" w:line="360" w:lineRule="auto"/>
        <w:jc w:val="both"/>
        <w:rPr>
          <w:rFonts w:ascii="Times New Roman" w:eastAsia="Times New Roman" w:hAnsi="Times New Roman" w:cs="Times New Roman"/>
          <w:sz w:val="26"/>
          <w:szCs w:val="26"/>
        </w:rPr>
      </w:pPr>
      <w:bookmarkStart w:id="25" w:name="_heading=h.3whwml4" w:colFirst="0" w:colLast="0"/>
      <w:bookmarkEnd w:id="25"/>
      <w:r>
        <w:rPr>
          <w:rFonts w:ascii="Times New Roman" w:eastAsia="Times New Roman" w:hAnsi="Times New Roman" w:cs="Times New Roman"/>
          <w:sz w:val="26"/>
          <w:szCs w:val="26"/>
        </w:rPr>
        <w:t>Nhân lực:</w:t>
      </w:r>
    </w:p>
    <w:p w:rsidR="00E56B29" w:rsidRDefault="007E78DD">
      <w:pPr>
        <w:pStyle w:val="Heading4"/>
        <w:numPr>
          <w:ilvl w:val="3"/>
          <w:numId w:val="1"/>
        </w:numPr>
        <w:spacing w:before="200" w:line="360" w:lineRule="auto"/>
        <w:ind w:hanging="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của đội Scrum:</w:t>
      </w:r>
    </w:p>
    <w:tbl>
      <w:tblPr>
        <w:tblStyle w:val="Style41"/>
        <w:tblW w:w="6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08"/>
        <w:gridCol w:w="3624"/>
      </w:tblGrid>
      <w:tr w:rsidR="00E56B29" w:rsidTr="00E56B29">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3008"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w:t>
            </w:r>
          </w:p>
        </w:tc>
        <w:tc>
          <w:tcPr>
            <w:tcW w:w="3624" w:type="dxa"/>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Vai trò</w:t>
            </w:r>
          </w:p>
        </w:tc>
      </w:tr>
      <w:tr w:rsidR="00E56B29" w:rsidTr="00E56B29">
        <w:trPr>
          <w:trHeight w:val="464"/>
        </w:trPr>
        <w:tc>
          <w:tcPr>
            <w:cnfStyle w:val="001000000000" w:firstRow="0" w:lastRow="0" w:firstColumn="1" w:lastColumn="0" w:oddVBand="0" w:evenVBand="0" w:oddHBand="0" w:evenHBand="0" w:firstRowFirstColumn="0" w:firstRowLastColumn="0" w:lastRowFirstColumn="0" w:lastRowLastColumn="0"/>
            <w:tcW w:w="3008" w:type="dxa"/>
            <w:shd w:val="clear" w:color="auto" w:fill="auto"/>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t>Trần Huệ Chi</w:t>
            </w:r>
          </w:p>
        </w:tc>
        <w:tc>
          <w:tcPr>
            <w:tcW w:w="3624"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hướng dẫn</w:t>
            </w:r>
          </w:p>
        </w:tc>
      </w:tr>
      <w:tr w:rsidR="00E56B29" w:rsidTr="00E56B29">
        <w:trPr>
          <w:trHeight w:val="480"/>
        </w:trPr>
        <w:tc>
          <w:tcPr>
            <w:cnfStyle w:val="001000000000" w:firstRow="0" w:lastRow="0" w:firstColumn="1" w:lastColumn="0" w:oddVBand="0" w:evenVBand="0" w:oddHBand="0" w:evenHBand="0" w:firstRowFirstColumn="0" w:firstRowLastColumn="0" w:lastRowFirstColumn="0" w:lastRowLastColumn="0"/>
            <w:tcW w:w="3008" w:type="dxa"/>
            <w:shd w:val="clear" w:color="auto" w:fill="auto"/>
          </w:tcPr>
          <w:p w:rsidR="00E56B29" w:rsidRDefault="007E78DD">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b w:val="0"/>
                <w:sz w:val="26"/>
                <w:szCs w:val="26"/>
                <w:lang w:val="en-US"/>
              </w:rPr>
              <w:t xml:space="preserve">Nguyễn </w:t>
            </w:r>
            <w:proofErr w:type="spellStart"/>
            <w:r>
              <w:rPr>
                <w:rFonts w:ascii="Times New Roman" w:eastAsia="Times New Roman" w:hAnsi="Times New Roman" w:cs="Times New Roman"/>
                <w:b w:val="0"/>
                <w:sz w:val="26"/>
                <w:szCs w:val="26"/>
                <w:lang w:val="en-US"/>
              </w:rPr>
              <w:t>Sỹ</w:t>
            </w:r>
            <w:proofErr w:type="spellEnd"/>
            <w:r>
              <w:rPr>
                <w:rFonts w:ascii="Times New Roman" w:eastAsia="Times New Roman" w:hAnsi="Times New Roman" w:cs="Times New Roman"/>
                <w:b w:val="0"/>
                <w:sz w:val="26"/>
                <w:szCs w:val="26"/>
                <w:lang w:val="en-US"/>
              </w:rPr>
              <w:t xml:space="preserve"> Bảo</w:t>
            </w:r>
          </w:p>
        </w:tc>
        <w:tc>
          <w:tcPr>
            <w:tcW w:w="3624"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Nhóm trưởng</w:t>
            </w:r>
          </w:p>
        </w:tc>
      </w:tr>
      <w:tr w:rsidR="00E56B29" w:rsidTr="00E56B29">
        <w:trPr>
          <w:trHeight w:val="464"/>
        </w:trPr>
        <w:tc>
          <w:tcPr>
            <w:cnfStyle w:val="001000000000" w:firstRow="0" w:lastRow="0" w:firstColumn="1" w:lastColumn="0" w:oddVBand="0" w:evenVBand="0" w:oddHBand="0" w:evenHBand="0" w:firstRowFirstColumn="0" w:firstRowLastColumn="0" w:lastRowFirstColumn="0" w:lastRowLastColumn="0"/>
            <w:tcW w:w="3008" w:type="dxa"/>
            <w:shd w:val="clear" w:color="auto" w:fill="auto"/>
          </w:tcPr>
          <w:p w:rsidR="00E56B29" w:rsidRDefault="007E78DD">
            <w:pPr>
              <w:spacing w:line="360" w:lineRule="auto"/>
              <w:jc w:val="both"/>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b w:val="0"/>
                <w:sz w:val="26"/>
                <w:szCs w:val="26"/>
                <w:lang w:val="en-US"/>
              </w:rPr>
              <w:t>Võ</w:t>
            </w:r>
            <w:proofErr w:type="spellEnd"/>
            <w:r>
              <w:rPr>
                <w:rFonts w:ascii="Times New Roman" w:eastAsia="Times New Roman" w:hAnsi="Times New Roman" w:cs="Times New Roman"/>
                <w:b w:val="0"/>
                <w:sz w:val="26"/>
                <w:szCs w:val="26"/>
                <w:lang w:val="en-US"/>
              </w:rPr>
              <w:t xml:space="preserve"> </w:t>
            </w:r>
            <w:proofErr w:type="spellStart"/>
            <w:r>
              <w:rPr>
                <w:rFonts w:ascii="Times New Roman" w:eastAsia="Times New Roman" w:hAnsi="Times New Roman" w:cs="Times New Roman"/>
                <w:b w:val="0"/>
                <w:sz w:val="26"/>
                <w:szCs w:val="26"/>
                <w:lang w:val="en-US"/>
              </w:rPr>
              <w:t>Như</w:t>
            </w:r>
            <w:proofErr w:type="spellEnd"/>
            <w:r>
              <w:rPr>
                <w:rFonts w:ascii="Times New Roman" w:eastAsia="Times New Roman" w:hAnsi="Times New Roman" w:cs="Times New Roman"/>
                <w:b w:val="0"/>
                <w:sz w:val="26"/>
                <w:szCs w:val="26"/>
                <w:lang w:val="en-US"/>
              </w:rPr>
              <w:t xml:space="preserve"> </w:t>
            </w:r>
            <w:proofErr w:type="spellStart"/>
            <w:r>
              <w:rPr>
                <w:rFonts w:ascii="Times New Roman" w:eastAsia="Times New Roman" w:hAnsi="Times New Roman" w:cs="Times New Roman"/>
                <w:b w:val="0"/>
                <w:sz w:val="26"/>
                <w:szCs w:val="26"/>
                <w:lang w:val="en-US"/>
              </w:rPr>
              <w:t>Thống</w:t>
            </w:r>
            <w:proofErr w:type="spellEnd"/>
          </w:p>
        </w:tc>
        <w:tc>
          <w:tcPr>
            <w:tcW w:w="3624"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w:t>
            </w:r>
          </w:p>
        </w:tc>
      </w:tr>
      <w:tr w:rsidR="00E56B29" w:rsidTr="00E56B29">
        <w:trPr>
          <w:trHeight w:val="464"/>
        </w:trPr>
        <w:tc>
          <w:tcPr>
            <w:cnfStyle w:val="001000000000" w:firstRow="0" w:lastRow="0" w:firstColumn="1" w:lastColumn="0" w:oddVBand="0" w:evenVBand="0" w:oddHBand="0" w:evenHBand="0" w:firstRowFirstColumn="0" w:firstRowLastColumn="0" w:lastRowFirstColumn="0" w:lastRowLastColumn="0"/>
            <w:tcW w:w="3008" w:type="dxa"/>
            <w:shd w:val="clear" w:color="auto" w:fill="auto"/>
          </w:tcPr>
          <w:p w:rsidR="00E56B29" w:rsidRDefault="00E56B29">
            <w:pPr>
              <w:spacing w:line="360" w:lineRule="auto"/>
              <w:jc w:val="both"/>
              <w:rPr>
                <w:rFonts w:ascii="Times New Roman" w:eastAsia="Times New Roman" w:hAnsi="Times New Roman" w:cs="Times New Roman"/>
                <w:sz w:val="26"/>
                <w:szCs w:val="26"/>
              </w:rPr>
            </w:pPr>
          </w:p>
        </w:tc>
        <w:tc>
          <w:tcPr>
            <w:tcW w:w="3624"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w:t>
            </w:r>
          </w:p>
        </w:tc>
      </w:tr>
    </w:tbl>
    <w:p w:rsidR="00E56B29" w:rsidRDefault="00E56B29">
      <w:pPr>
        <w:rPr>
          <w:rFonts w:ascii="Times New Roman" w:eastAsia="Times New Roman" w:hAnsi="Times New Roman" w:cs="Times New Roman"/>
          <w:sz w:val="26"/>
          <w:szCs w:val="26"/>
        </w:rPr>
      </w:pPr>
    </w:p>
    <w:p w:rsidR="00E56B29" w:rsidRDefault="007E78DD">
      <w:pPr>
        <w:spacing w:after="160" w:line="259" w:lineRule="auto"/>
        <w:rPr>
          <w:rFonts w:ascii="Times New Roman" w:eastAsia="Times New Roman" w:hAnsi="Times New Roman" w:cs="Times New Roman"/>
          <w:sz w:val="26"/>
          <w:szCs w:val="26"/>
        </w:rPr>
      </w:pPr>
      <w:r>
        <w:br w:type="page"/>
      </w:r>
    </w:p>
    <w:p w:rsidR="00E56B29" w:rsidRDefault="00E56B29">
      <w:pPr>
        <w:spacing w:line="360" w:lineRule="auto"/>
        <w:jc w:val="both"/>
        <w:rPr>
          <w:rFonts w:ascii="Times New Roman" w:eastAsia="Times New Roman" w:hAnsi="Times New Roman" w:cs="Times New Roman"/>
          <w:sz w:val="26"/>
          <w:szCs w:val="26"/>
        </w:rPr>
      </w:pPr>
    </w:p>
    <w:p w:rsidR="00E56B29" w:rsidRDefault="007E78DD">
      <w:pPr>
        <w:pStyle w:val="Heading4"/>
        <w:numPr>
          <w:ilvl w:val="3"/>
          <w:numId w:val="1"/>
        </w:numPr>
        <w:spacing w:before="200" w:line="360" w:lineRule="auto"/>
        <w:ind w:hanging="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Vai trò và trách </w:t>
      </w:r>
      <w:r>
        <w:rPr>
          <w:rFonts w:ascii="Times New Roman" w:eastAsia="Times New Roman" w:hAnsi="Times New Roman" w:cs="Times New Roman"/>
          <w:sz w:val="26"/>
          <w:szCs w:val="26"/>
        </w:rPr>
        <w:t>nhiệm</w:t>
      </w:r>
    </w:p>
    <w:p w:rsidR="00E56B29" w:rsidRDefault="00E56B29">
      <w:pPr>
        <w:spacing w:line="360" w:lineRule="auto"/>
        <w:jc w:val="both"/>
        <w:rPr>
          <w:rFonts w:ascii="Times New Roman" w:eastAsia="Times New Roman" w:hAnsi="Times New Roman" w:cs="Times New Roman"/>
          <w:sz w:val="26"/>
          <w:szCs w:val="26"/>
        </w:rPr>
      </w:pPr>
    </w:p>
    <w:tbl>
      <w:tblPr>
        <w:tblStyle w:val="Style42"/>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5073"/>
        <w:gridCol w:w="2610"/>
      </w:tblGrid>
      <w:tr w:rsidR="00E56B29" w:rsidTr="00E56B29">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35" w:type="dxa"/>
            <w:tcBorders>
              <w:bottom w:val="nil"/>
            </w:tcBorders>
            <w:shd w:val="clear" w:color="auto" w:fill="auto"/>
            <w:vAlign w:val="center"/>
          </w:tcPr>
          <w:p w:rsidR="00E56B29" w:rsidRDefault="007E78DD">
            <w:pPr>
              <w:tabs>
                <w:tab w:val="center" w:pos="1151"/>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Vai Trò</w:t>
            </w:r>
          </w:p>
        </w:tc>
        <w:tc>
          <w:tcPr>
            <w:tcW w:w="5073" w:type="dxa"/>
            <w:tcBorders>
              <w:bottom w:val="nil"/>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Trách nhiệm</w:t>
            </w:r>
          </w:p>
        </w:tc>
        <w:tc>
          <w:tcPr>
            <w:tcW w:w="2610" w:type="dxa"/>
            <w:tcBorders>
              <w:bottom w:val="nil"/>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Tên</w:t>
            </w:r>
          </w:p>
        </w:tc>
      </w:tr>
      <w:tr w:rsidR="00E56B29" w:rsidTr="00E56B29">
        <w:tc>
          <w:tcPr>
            <w:cnfStyle w:val="001000000000" w:firstRow="0" w:lastRow="0" w:firstColumn="1" w:lastColumn="0" w:oddVBand="0" w:evenVBand="0" w:oddHBand="0" w:evenHBand="0" w:firstRowFirstColumn="0" w:firstRowLastColumn="0" w:lastRowFirstColumn="0" w:lastRowLastColumn="0"/>
            <w:tcW w:w="2235" w:type="dxa"/>
          </w:tcPr>
          <w:p w:rsidR="00E56B29" w:rsidRDefault="007E78DD">
            <w:pPr>
              <w:spacing w:line="360" w:lineRule="auto"/>
              <w:jc w:val="both"/>
              <w:rPr>
                <w:rFonts w:ascii="Times New Roman" w:eastAsia="Times New Roman" w:hAnsi="Times New Roman" w:cs="Times New Roman"/>
                <w:sz w:val="26"/>
                <w:szCs w:val="26"/>
              </w:rPr>
            </w:pPr>
            <w:bookmarkStart w:id="26" w:name="_heading=h.2bn6wsx" w:colFirst="0" w:colLast="0"/>
            <w:bookmarkEnd w:id="26"/>
            <w:r>
              <w:rPr>
                <w:rFonts w:ascii="Times New Roman" w:eastAsia="Times New Roman" w:hAnsi="Times New Roman" w:cs="Times New Roman"/>
                <w:sz w:val="26"/>
                <w:szCs w:val="26"/>
              </w:rPr>
              <w:t>Mentor</w:t>
            </w:r>
          </w:p>
        </w:tc>
        <w:tc>
          <w:tcPr>
            <w:tcW w:w="5073" w:type="dxa"/>
          </w:tcPr>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nhóm làm theo quy trình</w:t>
            </w:r>
          </w:p>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Giám sát và đánh giá hoạt động của nhóm</w:t>
            </w:r>
          </w:p>
        </w:tc>
        <w:tc>
          <w:tcPr>
            <w:tcW w:w="2610" w:type="dxa"/>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Trần Huệ Chi</w:t>
            </w:r>
          </w:p>
        </w:tc>
      </w:tr>
      <w:tr w:rsidR="00E56B29" w:rsidTr="00E56B29">
        <w:tc>
          <w:tcPr>
            <w:cnfStyle w:val="001000000000" w:firstRow="0" w:lastRow="0" w:firstColumn="1" w:lastColumn="0" w:oddVBand="0" w:evenVBand="0" w:oddHBand="0" w:evenHBand="0" w:firstRowFirstColumn="0" w:firstRowLastColumn="0" w:lastRowFirstColumn="0" w:lastRowLastColumn="0"/>
            <w:tcW w:w="2235" w:type="dxa"/>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Owner</w:t>
            </w:r>
          </w:p>
        </w:tc>
        <w:tc>
          <w:tcPr>
            <w:tcW w:w="5073" w:type="dxa"/>
          </w:tcPr>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Giữ tầm nhìn cho sản phẩm. Xác định các tính năng của sản phẩm</w:t>
            </w:r>
          </w:p>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Duy trì công việc tồn đọng ưu tiên cho sản phẩm. Ưu </w:t>
            </w:r>
            <w:r>
              <w:rPr>
                <w:rFonts w:ascii="Times New Roman" w:eastAsia="Times New Roman" w:hAnsi="Times New Roman" w:cs="Times New Roman"/>
                <w:color w:val="000000"/>
                <w:sz w:val="26"/>
                <w:szCs w:val="26"/>
              </w:rPr>
              <w:t>tiên các tính năng theo giá trị kinh doanh</w:t>
            </w:r>
          </w:p>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Quyết định ngày phát hành và nội dung</w:t>
            </w:r>
          </w:p>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Có thể thay đổi tính năng và ưu tiên mỗi lần chạy nước rút</w:t>
            </w:r>
          </w:p>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Chấp nhận hoặc từ chối kết quả công việc</w:t>
            </w:r>
          </w:p>
          <w:p w:rsidR="00E56B29" w:rsidRDefault="007E78DD">
            <w:pPr>
              <w:numPr>
                <w:ilvl w:val="0"/>
                <w:numId w:val="13"/>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Giám sát công việc của từng thành viên trong nhóm để đảm bảo hoàn thành dự </w:t>
            </w:r>
            <w:r>
              <w:rPr>
                <w:rFonts w:ascii="Times New Roman" w:eastAsia="Times New Roman" w:hAnsi="Times New Roman" w:cs="Times New Roman"/>
                <w:color w:val="000000"/>
                <w:sz w:val="26"/>
                <w:szCs w:val="26"/>
              </w:rPr>
              <w:t>án theo mục tiêu</w:t>
            </w:r>
          </w:p>
        </w:tc>
        <w:tc>
          <w:tcPr>
            <w:tcW w:w="2610" w:type="dxa"/>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Trần Huệ Chi</w:t>
            </w:r>
          </w:p>
        </w:tc>
      </w:tr>
      <w:tr w:rsidR="00E56B29" w:rsidTr="00E56B29">
        <w:tc>
          <w:tcPr>
            <w:cnfStyle w:val="001000000000" w:firstRow="0" w:lastRow="0" w:firstColumn="1" w:lastColumn="0" w:oddVBand="0" w:evenVBand="0" w:oddHBand="0" w:evenHBand="0" w:firstRowFirstColumn="0" w:firstRowLastColumn="0" w:lastRowFirstColumn="0" w:lastRowLastColumn="0"/>
            <w:tcW w:w="2235" w:type="dxa"/>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5073" w:type="dxa"/>
          </w:tcPr>
          <w:p w:rsidR="00E56B29" w:rsidRDefault="007E78DD">
            <w:pPr>
              <w:numPr>
                <w:ilvl w:val="0"/>
                <w:numId w:val="14"/>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định và phân tích ứng dụng</w:t>
            </w:r>
          </w:p>
          <w:p w:rsidR="00E56B29" w:rsidRDefault="007E78DD">
            <w:pPr>
              <w:numPr>
                <w:ilvl w:val="0"/>
                <w:numId w:val="14"/>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Phân công công việc cho các thành viên trong nhóm.</w:t>
            </w:r>
          </w:p>
          <w:p w:rsidR="00E56B29" w:rsidRDefault="007E78DD">
            <w:pPr>
              <w:numPr>
                <w:ilvl w:val="0"/>
                <w:numId w:val="14"/>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Kiểm soát và theo dõi các thành viên trong nhóm.</w:t>
            </w:r>
          </w:p>
          <w:p w:rsidR="00E56B29" w:rsidRDefault="007E78DD">
            <w:pPr>
              <w:numPr>
                <w:ilvl w:val="0"/>
                <w:numId w:val="14"/>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Định hướng cho các thành viên trong nhóm.</w:t>
            </w:r>
          </w:p>
          <w:p w:rsidR="00E56B29" w:rsidRDefault="007E78DD">
            <w:pPr>
              <w:numPr>
                <w:ilvl w:val="0"/>
                <w:numId w:val="14"/>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Phải chắc chắn rằng nhiệm vụ được hoàn </w:t>
            </w:r>
            <w:r>
              <w:rPr>
                <w:rFonts w:ascii="Times New Roman" w:eastAsia="Times New Roman" w:hAnsi="Times New Roman" w:cs="Times New Roman"/>
                <w:color w:val="000000"/>
                <w:sz w:val="26"/>
                <w:szCs w:val="26"/>
              </w:rPr>
              <w:t>thành đúng thời gian, phạm vi và chi phí.</w:t>
            </w:r>
          </w:p>
          <w:p w:rsidR="00E56B29" w:rsidRDefault="007E78DD">
            <w:pPr>
              <w:numPr>
                <w:ilvl w:val="0"/>
                <w:numId w:val="14"/>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Bảo vệ các nhóm làm việc và tránh những rắc rối.</w:t>
            </w:r>
          </w:p>
          <w:p w:rsidR="00E56B29" w:rsidRDefault="007E78DD">
            <w:pPr>
              <w:numPr>
                <w:ilvl w:val="0"/>
                <w:numId w:val="14"/>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Cung cấp các giải pháp để giải quyết vấn đề.</w:t>
            </w:r>
          </w:p>
        </w:tc>
        <w:tc>
          <w:tcPr>
            <w:tcW w:w="2610" w:type="dxa"/>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Bùi Tấn Đạt</w:t>
            </w:r>
          </w:p>
        </w:tc>
      </w:tr>
      <w:tr w:rsidR="00E56B29" w:rsidTr="00E56B29">
        <w:trPr>
          <w:trHeight w:val="1488"/>
        </w:trPr>
        <w:tc>
          <w:tcPr>
            <w:cnfStyle w:val="001000000000" w:firstRow="0" w:lastRow="0" w:firstColumn="1" w:lastColumn="0" w:oddVBand="0" w:evenVBand="0" w:oddHBand="0" w:evenHBand="0" w:firstRowFirstColumn="0" w:firstRowLastColumn="0" w:lastRowFirstColumn="0" w:lastRowLastColumn="0"/>
            <w:tcW w:w="2235" w:type="dxa"/>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Developer</w:t>
            </w:r>
          </w:p>
        </w:tc>
        <w:tc>
          <w:tcPr>
            <w:tcW w:w="5073" w:type="dxa"/>
          </w:tcPr>
          <w:p w:rsidR="00E56B29" w:rsidRDefault="007E78DD">
            <w:pPr>
              <w:numPr>
                <w:ilvl w:val="0"/>
                <w:numId w:val="15"/>
              </w:numPr>
              <w:spacing w:after="0" w:line="360" w:lineRule="auto"/>
              <w:ind w:hanging="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giao diện</w:t>
            </w:r>
          </w:p>
          <w:p w:rsidR="00E56B29" w:rsidRDefault="007E78DD">
            <w:pPr>
              <w:numPr>
                <w:ilvl w:val="0"/>
                <w:numId w:val="15"/>
              </w:numPr>
              <w:spacing w:after="0" w:line="360" w:lineRule="auto"/>
              <w:ind w:hanging="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Coding và Test</w:t>
            </w:r>
          </w:p>
          <w:p w:rsidR="00E56B29" w:rsidRDefault="00E56B29">
            <w:pPr>
              <w:spacing w:after="0" w:line="360" w:lineRule="auto"/>
              <w:ind w:left="754"/>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p>
          <w:p w:rsidR="00E56B29" w:rsidRDefault="007E78DD">
            <w:pPr>
              <w:numPr>
                <w:ilvl w:val="0"/>
                <w:numId w:val="15"/>
              </w:numPr>
              <w:spacing w:after="0" w:line="360" w:lineRule="auto"/>
              <w:ind w:hanging="36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Sửa lỗi</w:t>
            </w:r>
          </w:p>
        </w:tc>
        <w:tc>
          <w:tcPr>
            <w:tcW w:w="2610" w:type="dxa"/>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Võ</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Như</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Thống</w:t>
            </w:r>
            <w:proofErr w:type="spellEnd"/>
          </w:p>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Nguyễn </w:t>
            </w:r>
            <w:proofErr w:type="spellStart"/>
            <w:r>
              <w:rPr>
                <w:rFonts w:ascii="Times New Roman" w:eastAsia="Times New Roman" w:hAnsi="Times New Roman" w:cs="Times New Roman"/>
                <w:sz w:val="26"/>
                <w:szCs w:val="26"/>
                <w:lang w:val="en-US"/>
              </w:rPr>
              <w:t>Sỹ</w:t>
            </w:r>
            <w:proofErr w:type="spellEnd"/>
            <w:r>
              <w:rPr>
                <w:rFonts w:ascii="Times New Roman" w:eastAsia="Times New Roman" w:hAnsi="Times New Roman" w:cs="Times New Roman"/>
                <w:sz w:val="26"/>
                <w:szCs w:val="26"/>
                <w:lang w:val="en-US"/>
              </w:rPr>
              <w:t xml:space="preserve"> Bảo</w:t>
            </w:r>
          </w:p>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val="en-US"/>
              </w:rPr>
            </w:pPr>
            <w:proofErr w:type="spellStart"/>
            <w:r>
              <w:rPr>
                <w:rFonts w:ascii="Times New Roman" w:eastAsia="Times New Roman" w:hAnsi="Times New Roman" w:cs="Times New Roman"/>
                <w:sz w:val="26"/>
                <w:szCs w:val="26"/>
                <w:lang w:val="en-US"/>
              </w:rPr>
              <w:t>Võ</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Như</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Thống</w:t>
            </w:r>
            <w:proofErr w:type="spellEnd"/>
          </w:p>
        </w:tc>
      </w:tr>
    </w:tbl>
    <w:p w:rsidR="00E56B29" w:rsidRDefault="00E56B29">
      <w:pPr>
        <w:spacing w:line="360" w:lineRule="auto"/>
        <w:jc w:val="both"/>
        <w:rPr>
          <w:rFonts w:ascii="Times New Roman" w:eastAsia="Times New Roman" w:hAnsi="Times New Roman" w:cs="Times New Roman"/>
          <w:sz w:val="26"/>
          <w:szCs w:val="26"/>
        </w:rPr>
      </w:pPr>
    </w:p>
    <w:p w:rsidR="00E56B29" w:rsidRDefault="007E78DD">
      <w:pPr>
        <w:pStyle w:val="Heading4"/>
        <w:numPr>
          <w:ilvl w:val="3"/>
          <w:numId w:val="1"/>
        </w:numPr>
        <w:spacing w:before="200" w:line="360" w:lineRule="auto"/>
        <w:ind w:hanging="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Phương pháp </w:t>
      </w:r>
      <w:r>
        <w:rPr>
          <w:rFonts w:ascii="Times New Roman" w:eastAsia="Times New Roman" w:hAnsi="Times New Roman" w:cs="Times New Roman"/>
          <w:sz w:val="26"/>
          <w:szCs w:val="26"/>
        </w:rPr>
        <w:t>truyền thông</w:t>
      </w:r>
    </w:p>
    <w:tbl>
      <w:tblPr>
        <w:tblStyle w:val="Style43"/>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218"/>
        <w:gridCol w:w="2412"/>
        <w:gridCol w:w="2457"/>
      </w:tblGrid>
      <w:tr w:rsidR="00E56B29" w:rsidTr="00E56B29">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il"/>
            </w:tcBorders>
            <w:shd w:val="clear" w:color="auto" w:fill="auto"/>
          </w:tcPr>
          <w:p w:rsidR="00E56B29" w:rsidRDefault="007E78DD">
            <w:pPr>
              <w:spacing w:before="100" w:after="1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Người tham dự</w:t>
            </w:r>
          </w:p>
        </w:tc>
        <w:tc>
          <w:tcPr>
            <w:tcW w:w="2218" w:type="dxa"/>
            <w:tcBorders>
              <w:bottom w:val="nil"/>
            </w:tcBorders>
            <w:shd w:val="clear" w:color="auto" w:fill="auto"/>
          </w:tcPr>
          <w:p w:rsidR="00E56B29" w:rsidRDefault="007E78DD">
            <w:pPr>
              <w:spacing w:before="100"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Chủ đề</w:t>
            </w:r>
          </w:p>
        </w:tc>
        <w:tc>
          <w:tcPr>
            <w:tcW w:w="2412" w:type="dxa"/>
            <w:tcBorders>
              <w:bottom w:val="nil"/>
            </w:tcBorders>
            <w:shd w:val="clear" w:color="auto" w:fill="auto"/>
          </w:tcPr>
          <w:p w:rsidR="00E56B29" w:rsidRDefault="007E78DD">
            <w:pPr>
              <w:spacing w:before="100"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Chu kỳ</w:t>
            </w:r>
          </w:p>
        </w:tc>
        <w:tc>
          <w:tcPr>
            <w:tcW w:w="2457" w:type="dxa"/>
            <w:tcBorders>
              <w:bottom w:val="nil"/>
            </w:tcBorders>
            <w:shd w:val="clear" w:color="auto" w:fill="auto"/>
          </w:tcPr>
          <w:p w:rsidR="00E56B29" w:rsidRDefault="007E78DD">
            <w:pPr>
              <w:spacing w:before="100" w:after="100"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Cách thức</w:t>
            </w:r>
          </w:p>
        </w:tc>
      </w:tr>
      <w:tr w:rsidR="00E56B29" w:rsidTr="00E56B29">
        <w:trPr>
          <w:trHeight w:val="636"/>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rsidR="00E56B29" w:rsidRDefault="007E78DD">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t>Người quản lý, Người hướng dẫn và Thành viên Nhóm</w:t>
            </w:r>
          </w:p>
        </w:tc>
        <w:tc>
          <w:tcPr>
            <w:tcW w:w="2218"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tiến độ dự án</w:t>
            </w:r>
          </w:p>
        </w:tc>
        <w:tc>
          <w:tcPr>
            <w:tcW w:w="2412"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Hàng tuần</w:t>
            </w:r>
          </w:p>
        </w:tc>
        <w:tc>
          <w:tcPr>
            <w:tcW w:w="2457"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w:t>
            </w:r>
          </w:p>
        </w:tc>
      </w:tr>
      <w:tr w:rsidR="00E56B29" w:rsidTr="00E56B29">
        <w:trPr>
          <w:trHeight w:val="1023"/>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rsidR="00E56B29" w:rsidRDefault="007E78DD">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t>Khách hàng, Người quản lý, và trưởng nhóm</w:t>
            </w:r>
          </w:p>
        </w:tc>
        <w:tc>
          <w:tcPr>
            <w:tcW w:w="2218"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tiến độ dự án</w:t>
            </w:r>
          </w:p>
        </w:tc>
        <w:tc>
          <w:tcPr>
            <w:tcW w:w="2412"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Hàng tuần</w:t>
            </w:r>
          </w:p>
        </w:tc>
        <w:tc>
          <w:tcPr>
            <w:tcW w:w="2457"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w:t>
            </w:r>
          </w:p>
          <w:p w:rsidR="00E56B29" w:rsidRDefault="00E56B29">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E56B29" w:rsidTr="00E56B29">
        <w:trPr>
          <w:trHeight w:val="435"/>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rsidR="00E56B29" w:rsidRDefault="007E78DD">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t xml:space="preserve">Khách hàng, Người quản </w:t>
            </w:r>
            <w:r>
              <w:rPr>
                <w:rFonts w:ascii="Times New Roman" w:eastAsia="Times New Roman" w:hAnsi="Times New Roman" w:cs="Times New Roman"/>
                <w:b w:val="0"/>
                <w:sz w:val="26"/>
                <w:szCs w:val="26"/>
              </w:rPr>
              <w:t>lý, và trưởng nhóm</w:t>
            </w:r>
          </w:p>
        </w:tc>
        <w:tc>
          <w:tcPr>
            <w:tcW w:w="2218"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chi tiết</w:t>
            </w:r>
          </w:p>
        </w:tc>
        <w:tc>
          <w:tcPr>
            <w:tcW w:w="2412"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Khi cần thiết</w:t>
            </w:r>
          </w:p>
        </w:tc>
        <w:tc>
          <w:tcPr>
            <w:tcW w:w="2457"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E-mail, Skype</w:t>
            </w:r>
          </w:p>
          <w:p w:rsidR="00E56B29" w:rsidRDefault="00E56B29">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p>
        </w:tc>
      </w:tr>
      <w:tr w:rsidR="00E56B29" w:rsidTr="00E56B29">
        <w:trPr>
          <w:trHeight w:val="48"/>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rsidR="00E56B29" w:rsidRDefault="007E78DD">
            <w:pPr>
              <w:tabs>
                <w:tab w:val="right" w:pos="8640"/>
              </w:tabs>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lastRenderedPageBreak/>
              <w:t>Người quản lý, Người hướng dẫn và thành viên nhóm</w:t>
            </w:r>
          </w:p>
        </w:tc>
        <w:tc>
          <w:tcPr>
            <w:tcW w:w="2218"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hạng mục</w:t>
            </w:r>
          </w:p>
        </w:tc>
        <w:tc>
          <w:tcPr>
            <w:tcW w:w="2412" w:type="dxa"/>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Kết thúc mỗi hạng mục</w:t>
            </w:r>
          </w:p>
        </w:tc>
        <w:tc>
          <w:tcPr>
            <w:tcW w:w="2457" w:type="dxa"/>
            <w:tcBorders>
              <w:bottom w:val="single" w:sz="4" w:space="0" w:color="000000"/>
            </w:tcBorders>
            <w:shd w:val="clear" w:color="auto" w:fill="auto"/>
          </w:tcPr>
          <w:p w:rsidR="00E56B29" w:rsidRDefault="007E78DD">
            <w:pPr>
              <w:tabs>
                <w:tab w:val="right" w:pos="8640"/>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Cuộc họp</w:t>
            </w:r>
          </w:p>
        </w:tc>
      </w:tr>
    </w:tbl>
    <w:p w:rsidR="00E56B29" w:rsidRDefault="00E56B29">
      <w:pPr>
        <w:rPr>
          <w:rFonts w:ascii="Times New Roman" w:eastAsia="Times New Roman" w:hAnsi="Times New Roman" w:cs="Times New Roman"/>
          <w:sz w:val="26"/>
          <w:szCs w:val="26"/>
        </w:rPr>
      </w:pPr>
    </w:p>
    <w:p w:rsidR="00E56B29" w:rsidRDefault="007E78DD">
      <w:pPr>
        <w:pStyle w:val="Heading4"/>
        <w:numPr>
          <w:ilvl w:val="3"/>
          <w:numId w:val="1"/>
        </w:numPr>
        <w:spacing w:before="200" w:line="360" w:lineRule="auto"/>
        <w:ind w:hanging="6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Đào tạo</w:t>
      </w:r>
    </w:p>
    <w:p w:rsidR="00E56B29" w:rsidRDefault="00E56B29"/>
    <w:tbl>
      <w:tblPr>
        <w:tblStyle w:val="Style44"/>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1"/>
        <w:gridCol w:w="1848"/>
        <w:gridCol w:w="1519"/>
        <w:gridCol w:w="2420"/>
        <w:gridCol w:w="1899"/>
      </w:tblGrid>
      <w:tr w:rsidR="00E56B29" w:rsidTr="00E56B29">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il"/>
            </w:tcBorders>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Đào tạo</w:t>
            </w:r>
          </w:p>
        </w:tc>
        <w:tc>
          <w:tcPr>
            <w:tcW w:w="1848" w:type="dxa"/>
            <w:tcBorders>
              <w:bottom w:val="nil"/>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w:t>
            </w:r>
          </w:p>
        </w:tc>
        <w:tc>
          <w:tcPr>
            <w:tcW w:w="1519" w:type="dxa"/>
            <w:tcBorders>
              <w:bottom w:val="nil"/>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w:t>
            </w:r>
          </w:p>
        </w:tc>
        <w:tc>
          <w:tcPr>
            <w:tcW w:w="2420" w:type="dxa"/>
            <w:tcBorders>
              <w:bottom w:val="nil"/>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w:t>
            </w:r>
          </w:p>
        </w:tc>
        <w:tc>
          <w:tcPr>
            <w:tcW w:w="1899" w:type="dxa"/>
            <w:tcBorders>
              <w:bottom w:val="nil"/>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w:t>
            </w:r>
          </w:p>
        </w:tc>
      </w:tr>
      <w:tr w:rsidR="00E56B29" w:rsidTr="00E56B29">
        <w:trPr>
          <w:trHeight w:val="381"/>
        </w:trPr>
        <w:tc>
          <w:tcPr>
            <w:cnfStyle w:val="001000000000" w:firstRow="0" w:lastRow="0" w:firstColumn="1" w:lastColumn="0" w:oddVBand="0" w:evenVBand="0" w:oddHBand="0" w:evenHBand="0" w:firstRowFirstColumn="0" w:firstRowLastColumn="0" w:lastRowFirstColumn="0" w:lastRowLastColumn="0"/>
            <w:tcW w:w="2061" w:type="dxa"/>
            <w:shd w:val="clear" w:color="auto" w:fill="auto"/>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t>Quy trình(Scrum)</w:t>
            </w:r>
          </w:p>
        </w:tc>
        <w:tc>
          <w:tcPr>
            <w:tcW w:w="1848"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Nắm rõ quy trình</w:t>
            </w:r>
          </w:p>
        </w:tc>
        <w:tc>
          <w:tcPr>
            <w:tcW w:w="151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2420"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Product Owner, </w:t>
            </w:r>
          </w:p>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tc>
        <w:tc>
          <w:tcPr>
            <w:tcW w:w="189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Nắm rõ quy trình, trách nhiệm và phân bổ nhiệm vụ.</w:t>
            </w:r>
          </w:p>
        </w:tc>
      </w:tr>
      <w:tr w:rsidR="00E56B29" w:rsidTr="00E56B29">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shd w:val="clear" w:color="auto" w:fill="auto"/>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t>Ngôn ngữ lập trình(.Net)</w:t>
            </w:r>
          </w:p>
        </w:tc>
        <w:tc>
          <w:tcPr>
            <w:tcW w:w="1848"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Giới thiệu kiến trúc</w:t>
            </w:r>
          </w:p>
        </w:tc>
        <w:tc>
          <w:tcPr>
            <w:tcW w:w="151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420"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tc>
        <w:tc>
          <w:tcPr>
            <w:tcW w:w="189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Tiếp thu nội dung đặt ra.</w:t>
            </w:r>
          </w:p>
        </w:tc>
      </w:tr>
      <w:tr w:rsidR="00E56B29" w:rsidTr="00E56B29">
        <w:trPr>
          <w:trHeight w:val="381"/>
        </w:trPr>
        <w:tc>
          <w:tcPr>
            <w:cnfStyle w:val="001000000000" w:firstRow="0" w:lastRow="0" w:firstColumn="1" w:lastColumn="0" w:oddVBand="0" w:evenVBand="0" w:oddHBand="0" w:evenHBand="0" w:firstRowFirstColumn="0" w:firstRowLastColumn="0" w:lastRowFirstColumn="0" w:lastRowLastColumn="0"/>
            <w:tcW w:w="2061" w:type="dxa"/>
            <w:vMerge/>
            <w:shd w:val="clear" w:color="auto" w:fill="auto"/>
          </w:tcPr>
          <w:p w:rsidR="00E56B29" w:rsidRDefault="00E56B29">
            <w:pPr>
              <w:widowControl w:val="0"/>
              <w:spacing w:after="0"/>
              <w:rPr>
                <w:rFonts w:ascii="Times New Roman" w:eastAsia="Times New Roman" w:hAnsi="Times New Roman" w:cs="Times New Roman"/>
                <w:sz w:val="26"/>
                <w:szCs w:val="26"/>
              </w:rPr>
            </w:pPr>
          </w:p>
        </w:tc>
        <w:tc>
          <w:tcPr>
            <w:tcW w:w="1848"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Thiết kế</w:t>
            </w:r>
          </w:p>
        </w:tc>
        <w:tc>
          <w:tcPr>
            <w:tcW w:w="151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2420"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tc>
        <w:tc>
          <w:tcPr>
            <w:tcW w:w="189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Phân bổ và đảm nhận tốt trách nhiệm.</w:t>
            </w:r>
          </w:p>
        </w:tc>
      </w:tr>
      <w:tr w:rsidR="00E56B29" w:rsidTr="00E56B29">
        <w:trPr>
          <w:trHeight w:val="381"/>
        </w:trPr>
        <w:tc>
          <w:tcPr>
            <w:cnfStyle w:val="001000000000" w:firstRow="0" w:lastRow="0" w:firstColumn="1" w:lastColumn="0" w:oddVBand="0" w:evenVBand="0" w:oddHBand="0" w:evenHBand="0" w:firstRowFirstColumn="0" w:firstRowLastColumn="0" w:lastRowFirstColumn="0" w:lastRowLastColumn="0"/>
            <w:tcW w:w="2061" w:type="dxa"/>
            <w:vMerge/>
            <w:shd w:val="clear" w:color="auto" w:fill="auto"/>
          </w:tcPr>
          <w:p w:rsidR="00E56B29" w:rsidRDefault="00E56B29">
            <w:pPr>
              <w:widowControl w:val="0"/>
              <w:spacing w:after="0"/>
              <w:rPr>
                <w:rFonts w:ascii="Times New Roman" w:eastAsia="Times New Roman" w:hAnsi="Times New Roman" w:cs="Times New Roman"/>
                <w:sz w:val="26"/>
                <w:szCs w:val="26"/>
              </w:rPr>
            </w:pPr>
          </w:p>
        </w:tc>
        <w:tc>
          <w:tcPr>
            <w:tcW w:w="1848"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tc>
        <w:tc>
          <w:tcPr>
            <w:tcW w:w="151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2420"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tc>
        <w:tc>
          <w:tcPr>
            <w:tcW w:w="189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Phân bổ và đảm nhận tốt trách nhiệm.</w:t>
            </w:r>
          </w:p>
        </w:tc>
      </w:tr>
      <w:tr w:rsidR="00E56B29" w:rsidTr="00E56B29">
        <w:trPr>
          <w:trHeight w:val="381"/>
        </w:trPr>
        <w:tc>
          <w:tcPr>
            <w:cnfStyle w:val="001000000000" w:firstRow="0" w:lastRow="0" w:firstColumn="1" w:lastColumn="0" w:oddVBand="0" w:evenVBand="0" w:oddHBand="0" w:evenHBand="0" w:firstRowFirstColumn="0" w:firstRowLastColumn="0" w:lastRowFirstColumn="0" w:lastRowLastColumn="0"/>
            <w:tcW w:w="2061" w:type="dxa"/>
            <w:vMerge/>
            <w:shd w:val="clear" w:color="auto" w:fill="auto"/>
          </w:tcPr>
          <w:p w:rsidR="00E56B29" w:rsidRDefault="00E56B29">
            <w:pPr>
              <w:widowControl w:val="0"/>
              <w:spacing w:after="0"/>
              <w:rPr>
                <w:rFonts w:ascii="Times New Roman" w:eastAsia="Times New Roman" w:hAnsi="Times New Roman" w:cs="Times New Roman"/>
                <w:sz w:val="26"/>
                <w:szCs w:val="26"/>
              </w:rPr>
            </w:pPr>
          </w:p>
        </w:tc>
        <w:tc>
          <w:tcPr>
            <w:tcW w:w="1848"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Test</w:t>
            </w:r>
          </w:p>
        </w:tc>
        <w:tc>
          <w:tcPr>
            <w:tcW w:w="151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2420"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tc>
        <w:tc>
          <w:tcPr>
            <w:tcW w:w="189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Phân bổ và đảm nhận tốt trách nhiệm.</w:t>
            </w:r>
          </w:p>
        </w:tc>
      </w:tr>
      <w:tr w:rsidR="00E56B29" w:rsidTr="00E56B29">
        <w:trPr>
          <w:trHeight w:val="1113"/>
        </w:trPr>
        <w:tc>
          <w:tcPr>
            <w:cnfStyle w:val="001000000000" w:firstRow="0" w:lastRow="0" w:firstColumn="1" w:lastColumn="0" w:oddVBand="0" w:evenVBand="0" w:oddHBand="0" w:evenHBand="0" w:firstRowFirstColumn="0" w:firstRowLastColumn="0" w:lastRowFirstColumn="0" w:lastRowLastColumn="0"/>
            <w:tcW w:w="2061" w:type="dxa"/>
            <w:shd w:val="clear" w:color="auto" w:fill="auto"/>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val="0"/>
                <w:sz w:val="26"/>
                <w:szCs w:val="26"/>
              </w:rPr>
              <w:lastRenderedPageBreak/>
              <w:t>Cơ sở dữ liệu</w:t>
            </w:r>
          </w:p>
        </w:tc>
        <w:tc>
          <w:tcPr>
            <w:tcW w:w="1848"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MySql</w:t>
            </w:r>
          </w:p>
        </w:tc>
        <w:tc>
          <w:tcPr>
            <w:tcW w:w="151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2420"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w:t>
            </w:r>
          </w:p>
        </w:tc>
        <w:tc>
          <w:tcPr>
            <w:tcW w:w="1899" w:type="dxa"/>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Phân bổ và đảm nhận tốt trách nhiệm.</w:t>
            </w:r>
          </w:p>
        </w:tc>
      </w:tr>
    </w:tbl>
    <w:p w:rsidR="00E56B29" w:rsidRDefault="00E56B29">
      <w:pPr>
        <w:spacing w:line="360" w:lineRule="auto"/>
        <w:jc w:val="both"/>
        <w:rPr>
          <w:rFonts w:ascii="Times New Roman" w:eastAsia="Times New Roman" w:hAnsi="Times New Roman" w:cs="Times New Roman"/>
          <w:sz w:val="26"/>
          <w:szCs w:val="26"/>
        </w:rPr>
      </w:pPr>
    </w:p>
    <w:p w:rsidR="00E56B29" w:rsidRDefault="00E56B29">
      <w:pPr>
        <w:spacing w:line="360" w:lineRule="auto"/>
        <w:jc w:val="both"/>
        <w:rPr>
          <w:rFonts w:ascii="Times New Roman" w:eastAsia="Times New Roman" w:hAnsi="Times New Roman" w:cs="Times New Roman"/>
          <w:sz w:val="26"/>
          <w:szCs w:val="26"/>
        </w:rPr>
      </w:pPr>
    </w:p>
    <w:p w:rsidR="00E56B29" w:rsidRDefault="00E56B29">
      <w:pPr>
        <w:spacing w:line="360" w:lineRule="auto"/>
        <w:jc w:val="both"/>
        <w:rPr>
          <w:rFonts w:ascii="Times New Roman" w:eastAsia="Times New Roman" w:hAnsi="Times New Roman" w:cs="Times New Roman"/>
          <w:sz w:val="26"/>
          <w:szCs w:val="26"/>
        </w:rPr>
      </w:pPr>
    </w:p>
    <w:p w:rsidR="00E56B29" w:rsidRDefault="007E78DD">
      <w:pPr>
        <w:pStyle w:val="Heading3"/>
        <w:numPr>
          <w:ilvl w:val="2"/>
          <w:numId w:val="1"/>
        </w:numPr>
        <w:spacing w:before="200" w:line="360" w:lineRule="auto"/>
        <w:jc w:val="both"/>
        <w:rPr>
          <w:rFonts w:ascii="Times New Roman" w:eastAsia="Times New Roman" w:hAnsi="Times New Roman" w:cs="Times New Roman"/>
          <w:sz w:val="26"/>
          <w:szCs w:val="26"/>
        </w:rPr>
      </w:pPr>
      <w:bookmarkStart w:id="27" w:name="_heading=h.qsh70q" w:colFirst="0" w:colLast="0"/>
      <w:bookmarkEnd w:id="27"/>
      <w:r>
        <w:rPr>
          <w:rFonts w:ascii="Times New Roman" w:eastAsia="Times New Roman" w:hAnsi="Times New Roman" w:cs="Times New Roman"/>
          <w:sz w:val="26"/>
          <w:szCs w:val="26"/>
        </w:rPr>
        <w:t>Tài nguyên cần thiết</w:t>
      </w:r>
    </w:p>
    <w:tbl>
      <w:tblPr>
        <w:tblStyle w:val="Style45"/>
        <w:tblW w:w="10095" w:type="dxa"/>
        <w:tblInd w:w="0" w:type="dxa"/>
        <w:tblBorders>
          <w:top w:val="single" w:sz="4" w:space="0" w:color="000001"/>
          <w:left w:val="single" w:sz="4" w:space="0" w:color="000001"/>
          <w:bottom w:val="single" w:sz="4" w:space="0" w:color="000001"/>
          <w:insideH w:val="single" w:sz="4" w:space="0" w:color="000001"/>
        </w:tblBorders>
        <w:tblLayout w:type="fixed"/>
        <w:tblLook w:val="04A0" w:firstRow="1" w:lastRow="0" w:firstColumn="1" w:lastColumn="0" w:noHBand="0" w:noVBand="1"/>
      </w:tblPr>
      <w:tblGrid>
        <w:gridCol w:w="612"/>
        <w:gridCol w:w="1935"/>
        <w:gridCol w:w="2410"/>
        <w:gridCol w:w="1701"/>
        <w:gridCol w:w="850"/>
        <w:gridCol w:w="1175"/>
        <w:gridCol w:w="1412"/>
      </w:tblGrid>
      <w:tr w:rsidR="00E56B29">
        <w:tc>
          <w:tcPr>
            <w:tcW w:w="612" w:type="dxa"/>
            <w:tcBorders>
              <w:top w:val="single" w:sz="4" w:space="0" w:color="000001"/>
              <w:left w:val="single" w:sz="4" w:space="0" w:color="000001"/>
              <w:bottom w:val="single" w:sz="4" w:space="0" w:color="000001"/>
            </w:tcBorders>
            <w:shd w:val="clear" w:color="auto" w:fill="A6A6A6"/>
            <w:tcMar>
              <w:left w:w="33" w:type="dxa"/>
            </w:tcMar>
          </w:tcPr>
          <w:p w:rsidR="00E56B29" w:rsidRDefault="007E78DD">
            <w:pPr>
              <w:spacing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ID</w:t>
            </w:r>
          </w:p>
        </w:tc>
        <w:tc>
          <w:tcPr>
            <w:tcW w:w="1935" w:type="dxa"/>
            <w:tcBorders>
              <w:top w:val="single" w:sz="4" w:space="0" w:color="000001"/>
              <w:left w:val="single" w:sz="4" w:space="0" w:color="000001"/>
              <w:bottom w:val="single" w:sz="4" w:space="0" w:color="000001"/>
            </w:tcBorders>
            <w:shd w:val="clear" w:color="auto" w:fill="A6A6A6"/>
            <w:tcMar>
              <w:left w:w="33" w:type="dxa"/>
            </w:tcMar>
          </w:tcPr>
          <w:p w:rsidR="00E56B29" w:rsidRDefault="007E78DD">
            <w:pPr>
              <w:spacing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Item</w:t>
            </w:r>
          </w:p>
        </w:tc>
        <w:tc>
          <w:tcPr>
            <w:tcW w:w="2410" w:type="dxa"/>
            <w:tcBorders>
              <w:top w:val="single" w:sz="4" w:space="0" w:color="000001"/>
              <w:left w:val="single" w:sz="4" w:space="0" w:color="000001"/>
              <w:bottom w:val="single" w:sz="4" w:space="0" w:color="000001"/>
            </w:tcBorders>
            <w:shd w:val="clear" w:color="auto" w:fill="A6A6A6"/>
            <w:tcMar>
              <w:left w:w="33" w:type="dxa"/>
            </w:tcMar>
          </w:tcPr>
          <w:p w:rsidR="00E56B29" w:rsidRDefault="007E78D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Mục </w:t>
            </w:r>
            <w:r>
              <w:rPr>
                <w:rFonts w:ascii="Times New Roman" w:eastAsia="Times New Roman" w:hAnsi="Times New Roman" w:cs="Times New Roman"/>
                <w:b/>
                <w:sz w:val="26"/>
                <w:szCs w:val="26"/>
              </w:rPr>
              <w:t>đích</w:t>
            </w:r>
          </w:p>
        </w:tc>
        <w:tc>
          <w:tcPr>
            <w:tcW w:w="1701" w:type="dxa"/>
            <w:tcBorders>
              <w:top w:val="single" w:sz="4" w:space="0" w:color="000001"/>
              <w:left w:val="single" w:sz="4" w:space="0" w:color="000001"/>
              <w:bottom w:val="single" w:sz="4" w:space="0" w:color="000001"/>
            </w:tcBorders>
            <w:shd w:val="clear" w:color="auto" w:fill="A6A6A6"/>
            <w:tcMar>
              <w:left w:w="33" w:type="dxa"/>
            </w:tcMar>
          </w:tcPr>
          <w:p w:rsidR="00E56B29" w:rsidRDefault="007E78DD">
            <w:pPr>
              <w:spacing w:line="360" w:lineRule="auto"/>
              <w:ind w:left="16"/>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Cần thiết(Yes/No)</w:t>
            </w:r>
          </w:p>
        </w:tc>
        <w:tc>
          <w:tcPr>
            <w:tcW w:w="850" w:type="dxa"/>
            <w:tcBorders>
              <w:top w:val="single" w:sz="4" w:space="0" w:color="000001"/>
              <w:left w:val="single" w:sz="4" w:space="0" w:color="000001"/>
              <w:bottom w:val="single" w:sz="4" w:space="0" w:color="000001"/>
            </w:tcBorders>
            <w:shd w:val="clear" w:color="auto" w:fill="A6A6A6"/>
            <w:tcMar>
              <w:left w:w="33" w:type="dxa"/>
            </w:tcMar>
          </w:tcPr>
          <w:p w:rsidR="00E56B29" w:rsidRDefault="007E78D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lượng</w:t>
            </w:r>
          </w:p>
        </w:tc>
        <w:tc>
          <w:tcPr>
            <w:tcW w:w="1175" w:type="dxa"/>
            <w:tcBorders>
              <w:top w:val="single" w:sz="4" w:space="0" w:color="000001"/>
              <w:left w:val="single" w:sz="4" w:space="0" w:color="000001"/>
              <w:bottom w:val="single" w:sz="4" w:space="0" w:color="000001"/>
            </w:tcBorders>
            <w:shd w:val="clear" w:color="auto" w:fill="A6A6A6"/>
            <w:tcMar>
              <w:left w:w="33" w:type="dxa"/>
            </w:tcMar>
          </w:tcPr>
          <w:p w:rsidR="00E56B29" w:rsidRDefault="007E78DD">
            <w:pPr>
              <w:spacing w:line="360" w:lineRule="auto"/>
              <w:ind w:left="-108"/>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 tiết</w:t>
            </w:r>
          </w:p>
        </w:tc>
        <w:tc>
          <w:tcPr>
            <w:tcW w:w="141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tcPr>
          <w:p w:rsidR="00E56B29" w:rsidRDefault="007E78DD">
            <w:pPr>
              <w:spacing w:line="360" w:lineRule="auto"/>
              <w:ind w:left="-6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Chữ kí cập nhật</w:t>
            </w:r>
          </w:p>
        </w:tc>
      </w:tr>
      <w:tr w:rsidR="00E56B29">
        <w:tc>
          <w:tcPr>
            <w:tcW w:w="612"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108"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1</w:t>
            </w:r>
          </w:p>
        </w:tc>
        <w:tc>
          <w:tcPr>
            <w:tcW w:w="1935"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108"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Laptop</w:t>
            </w:r>
          </w:p>
        </w:tc>
        <w:tc>
          <w:tcPr>
            <w:tcW w:w="2410"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Sử dụng để phát triển</w:t>
            </w:r>
          </w:p>
        </w:tc>
        <w:tc>
          <w:tcPr>
            <w:tcW w:w="1701"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850"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175"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3</w:t>
            </w:r>
          </w:p>
        </w:tc>
        <w:tc>
          <w:tcPr>
            <w:tcW w:w="1175"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E56B29">
            <w:pPr>
              <w:widowControl w:val="0"/>
              <w:spacing w:after="0" w:line="360" w:lineRule="auto"/>
              <w:ind w:left="34" w:firstLine="1"/>
              <w:jc w:val="center"/>
              <w:rPr>
                <w:rFonts w:ascii="Times New Roman" w:eastAsia="Times New Roman" w:hAnsi="Times New Roman" w:cs="Times New Roman"/>
                <w:color w:val="0D0D0D"/>
                <w:sz w:val="26"/>
                <w:szCs w:val="26"/>
              </w:rPr>
            </w:pP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61"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5-3-2018</w:t>
            </w:r>
          </w:p>
        </w:tc>
      </w:tr>
      <w:tr w:rsidR="00E56B29">
        <w:tc>
          <w:tcPr>
            <w:tcW w:w="612"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108"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2</w:t>
            </w:r>
          </w:p>
        </w:tc>
        <w:tc>
          <w:tcPr>
            <w:tcW w:w="1935"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spacing w:after="0" w:line="360" w:lineRule="auto"/>
              <w:ind w:left="-108"/>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Visual Studio ,Mysql</w:t>
            </w:r>
          </w:p>
        </w:tc>
        <w:tc>
          <w:tcPr>
            <w:tcW w:w="2410"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6"/>
                <w:szCs w:val="26"/>
              </w:rPr>
              <w:t>Sử dụng để phát triển</w:t>
            </w:r>
          </w:p>
        </w:tc>
        <w:tc>
          <w:tcPr>
            <w:tcW w:w="1701"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108"/>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Yes</w:t>
            </w:r>
          </w:p>
        </w:tc>
        <w:tc>
          <w:tcPr>
            <w:tcW w:w="850"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175"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3</w:t>
            </w:r>
          </w:p>
        </w:tc>
        <w:tc>
          <w:tcPr>
            <w:tcW w:w="1175" w:type="dxa"/>
            <w:tcBorders>
              <w:top w:val="single" w:sz="4" w:space="0" w:color="000001"/>
              <w:left w:val="single" w:sz="4" w:space="0" w:color="000001"/>
              <w:bottom w:val="single" w:sz="4" w:space="0" w:color="000001"/>
            </w:tcBorders>
            <w:shd w:val="clear" w:color="auto" w:fill="auto"/>
            <w:tcMar>
              <w:top w:w="55" w:type="dxa"/>
              <w:left w:w="51" w:type="dxa"/>
              <w:bottom w:w="55" w:type="dxa"/>
              <w:right w:w="55" w:type="dxa"/>
            </w:tcMar>
          </w:tcPr>
          <w:p w:rsidR="00E56B29" w:rsidRDefault="00E56B29">
            <w:pPr>
              <w:widowControl w:val="0"/>
              <w:spacing w:after="0" w:line="360" w:lineRule="auto"/>
              <w:ind w:left="-108" w:firstLine="1"/>
              <w:jc w:val="center"/>
              <w:rPr>
                <w:rFonts w:ascii="Times New Roman" w:eastAsia="Times New Roman" w:hAnsi="Times New Roman" w:cs="Times New Roman"/>
                <w:color w:val="0D0D0D"/>
                <w:sz w:val="26"/>
                <w:szCs w:val="26"/>
              </w:rPr>
            </w:pPr>
          </w:p>
        </w:tc>
        <w:tc>
          <w:tcPr>
            <w:tcW w:w="1412" w:type="dxa"/>
            <w:tcBorders>
              <w:top w:val="single" w:sz="4" w:space="0" w:color="000001"/>
              <w:left w:val="single" w:sz="4" w:space="0" w:color="000001"/>
              <w:bottom w:val="single" w:sz="4" w:space="0" w:color="000001"/>
              <w:right w:val="single" w:sz="4" w:space="0" w:color="000001"/>
            </w:tcBorders>
            <w:shd w:val="clear" w:color="auto" w:fill="auto"/>
            <w:tcMar>
              <w:top w:w="55" w:type="dxa"/>
              <w:left w:w="51" w:type="dxa"/>
              <w:bottom w:w="55" w:type="dxa"/>
              <w:right w:w="55" w:type="dxa"/>
            </w:tcMar>
          </w:tcPr>
          <w:p w:rsidR="00E56B29" w:rsidRDefault="007E78DD">
            <w:pPr>
              <w:widowControl w:val="0"/>
              <w:spacing w:after="0" w:line="360" w:lineRule="auto"/>
              <w:ind w:left="-61" w:firstLine="1"/>
              <w:jc w:val="center"/>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5-3-2018</w:t>
            </w:r>
          </w:p>
        </w:tc>
      </w:tr>
    </w:tbl>
    <w:p w:rsidR="00E56B29" w:rsidRDefault="00E56B29">
      <w:pPr>
        <w:rPr>
          <w:rFonts w:ascii="Times New Roman" w:eastAsia="Times New Roman" w:hAnsi="Times New Roman" w:cs="Times New Roman"/>
          <w:b/>
          <w:color w:val="5B9BD5"/>
          <w:sz w:val="26"/>
          <w:szCs w:val="26"/>
        </w:rPr>
      </w:pPr>
      <w:bookmarkStart w:id="28" w:name="_heading=h.3as4poj" w:colFirst="0" w:colLast="0"/>
      <w:bookmarkEnd w:id="28"/>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29" w:name="_heading=h.1pxezwc" w:colFirst="0" w:colLast="0"/>
      <w:bookmarkEnd w:id="29"/>
      <w:r>
        <w:rPr>
          <w:rFonts w:ascii="Times New Roman" w:eastAsia="Times New Roman" w:hAnsi="Times New Roman" w:cs="Times New Roman"/>
        </w:rPr>
        <w:t>Kế hoạch</w:t>
      </w:r>
    </w:p>
    <w:p w:rsidR="00E56B29" w:rsidRDefault="007E78DD">
      <w:pPr>
        <w:pStyle w:val="Heading2"/>
        <w:numPr>
          <w:ilvl w:val="2"/>
          <w:numId w:val="1"/>
        </w:numPr>
        <w:spacing w:line="360" w:lineRule="auto"/>
        <w:jc w:val="both"/>
        <w:rPr>
          <w:rFonts w:ascii="Times New Roman" w:eastAsia="Times New Roman" w:hAnsi="Times New Roman" w:cs="Times New Roman"/>
        </w:rPr>
      </w:pPr>
      <w:bookmarkStart w:id="30" w:name="_heading=h.49x2ik5" w:colFirst="0" w:colLast="0"/>
      <w:bookmarkEnd w:id="30"/>
      <w:r>
        <w:rPr>
          <w:rFonts w:ascii="Times New Roman" w:eastAsia="Times New Roman" w:hAnsi="Times New Roman" w:cs="Times New Roman"/>
        </w:rPr>
        <w:t>Giai đoạn</w:t>
      </w:r>
    </w:p>
    <w:tbl>
      <w:tblPr>
        <w:tblStyle w:val="Style46"/>
        <w:tblW w:w="89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070"/>
        <w:gridCol w:w="1913"/>
        <w:gridCol w:w="1800"/>
        <w:gridCol w:w="2250"/>
      </w:tblGrid>
      <w:tr w:rsidR="00E56B29" w:rsidTr="00E56B29">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vAlign w:val="center"/>
          </w:tcPr>
          <w:p w:rsidR="00E56B29" w:rsidRDefault="007E78DD">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STT</w:t>
            </w:r>
          </w:p>
        </w:tc>
        <w:tc>
          <w:tcPr>
            <w:tcW w:w="2070" w:type="dxa"/>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Giai đoạn</w:t>
            </w:r>
          </w:p>
        </w:tc>
        <w:tc>
          <w:tcPr>
            <w:tcW w:w="1913" w:type="dxa"/>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Ngày bắt đầu</w:t>
            </w:r>
          </w:p>
        </w:tc>
        <w:tc>
          <w:tcPr>
            <w:tcW w:w="1800" w:type="dxa"/>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Ngày kết thúc</w:t>
            </w:r>
          </w:p>
        </w:tc>
        <w:tc>
          <w:tcPr>
            <w:tcW w:w="2250" w:type="dxa"/>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Nhận xét</w:t>
            </w:r>
          </w:p>
        </w:tc>
      </w:tr>
      <w:tr w:rsidR="00E56B29" w:rsidTr="00E56B29">
        <w:trPr>
          <w:trHeight w:val="44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vAlign w:val="center"/>
          </w:tcPr>
          <w:p w:rsidR="00E56B29" w:rsidRDefault="007E78DD">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1</w:t>
            </w:r>
          </w:p>
        </w:tc>
        <w:tc>
          <w:tcPr>
            <w:tcW w:w="2070" w:type="dxa"/>
            <w:shd w:val="clear" w:color="auto" w:fill="auto"/>
            <w:vAlign w:val="center"/>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Khởi động</w:t>
            </w:r>
          </w:p>
        </w:tc>
        <w:tc>
          <w:tcPr>
            <w:tcW w:w="1913" w:type="dxa"/>
            <w:shd w:val="clear" w:color="auto" w:fill="auto"/>
            <w:vAlign w:val="center"/>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D0D0D"/>
                <w:sz w:val="26"/>
                <w:szCs w:val="26"/>
              </w:rPr>
              <w:t>13/03/2018</w:t>
            </w:r>
          </w:p>
        </w:tc>
        <w:tc>
          <w:tcPr>
            <w:tcW w:w="1800" w:type="dxa"/>
            <w:shd w:val="clear" w:color="auto" w:fill="auto"/>
            <w:vAlign w:val="center"/>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05/05/2018</w:t>
            </w:r>
          </w:p>
        </w:tc>
        <w:tc>
          <w:tcPr>
            <w:tcW w:w="2250" w:type="dxa"/>
            <w:shd w:val="clear" w:color="auto" w:fill="auto"/>
            <w:vAlign w:val="center"/>
          </w:tcPr>
          <w:p w:rsidR="00E56B29" w:rsidRDefault="00E56B2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p>
        </w:tc>
      </w:tr>
    </w:tbl>
    <w:p w:rsidR="00E56B29" w:rsidRDefault="00E56B29">
      <w:pPr>
        <w:spacing w:line="360" w:lineRule="auto"/>
        <w:jc w:val="both"/>
        <w:rPr>
          <w:rFonts w:ascii="Times New Roman" w:eastAsia="Times New Roman" w:hAnsi="Times New Roman" w:cs="Times New Roman"/>
          <w:sz w:val="26"/>
          <w:szCs w:val="26"/>
        </w:rPr>
      </w:pPr>
    </w:p>
    <w:p w:rsidR="00E56B29" w:rsidRDefault="00E56B29">
      <w:pPr>
        <w:spacing w:line="360" w:lineRule="auto"/>
        <w:jc w:val="both"/>
        <w:rPr>
          <w:rFonts w:ascii="Times New Roman" w:eastAsia="Times New Roman" w:hAnsi="Times New Roman" w:cs="Times New Roman"/>
          <w:sz w:val="26"/>
          <w:szCs w:val="26"/>
        </w:rPr>
      </w:pPr>
    </w:p>
    <w:p w:rsidR="00E56B29" w:rsidRDefault="00E56B29">
      <w:pPr>
        <w:spacing w:line="360" w:lineRule="auto"/>
        <w:jc w:val="both"/>
        <w:rPr>
          <w:rFonts w:ascii="Times New Roman" w:eastAsia="Times New Roman" w:hAnsi="Times New Roman" w:cs="Times New Roman"/>
          <w:sz w:val="26"/>
          <w:szCs w:val="26"/>
        </w:rPr>
      </w:pPr>
    </w:p>
    <w:p w:rsidR="00E56B29" w:rsidRDefault="007E78DD">
      <w:pPr>
        <w:pStyle w:val="Heading2"/>
        <w:numPr>
          <w:ilvl w:val="2"/>
          <w:numId w:val="1"/>
        </w:numPr>
        <w:spacing w:line="360" w:lineRule="auto"/>
        <w:jc w:val="both"/>
        <w:rPr>
          <w:rFonts w:ascii="Times New Roman" w:eastAsia="Times New Roman" w:hAnsi="Times New Roman" w:cs="Times New Roman"/>
        </w:rPr>
      </w:pPr>
      <w:bookmarkStart w:id="31" w:name="_heading=h.2p2csry" w:colFirst="0" w:colLast="0"/>
      <w:bookmarkEnd w:id="31"/>
      <w:r>
        <w:rPr>
          <w:rFonts w:ascii="Times New Roman" w:eastAsia="Times New Roman" w:hAnsi="Times New Roman" w:cs="Times New Roman"/>
        </w:rPr>
        <w:lastRenderedPageBreak/>
        <w:t>Cột mốc</w:t>
      </w:r>
    </w:p>
    <w:tbl>
      <w:tblPr>
        <w:tblStyle w:val="Style47"/>
        <w:tblW w:w="990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2552"/>
        <w:gridCol w:w="4680"/>
        <w:gridCol w:w="1890"/>
      </w:tblGrid>
      <w:tr w:rsidR="00E56B29" w:rsidTr="00E56B29">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6B29" w:rsidRDefault="007E78DD">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STT</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Miêu tả</w:t>
            </w:r>
          </w:p>
        </w:tc>
        <w:tc>
          <w:tcPr>
            <w:tcW w:w="18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6B29" w:rsidRDefault="007E78D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Hoàn thành</w:t>
            </w:r>
          </w:p>
        </w:tc>
      </w:tr>
      <w:tr w:rsidR="00E56B29" w:rsidTr="00E56B29">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shd w:val="clear" w:color="auto" w:fill="auto"/>
          </w:tcPr>
          <w:p w:rsidR="00E56B29" w:rsidRDefault="007E78DD">
            <w:pP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val="0"/>
                <w:color w:val="000000"/>
                <w:sz w:val="26"/>
                <w:szCs w:val="26"/>
              </w:rPr>
              <w:t>1</w:t>
            </w:r>
          </w:p>
        </w:tc>
        <w:tc>
          <w:tcPr>
            <w:tcW w:w="2552" w:type="dxa"/>
            <w:tcBorders>
              <w:top w:val="single" w:sz="4" w:space="0" w:color="000000"/>
            </w:tcBorders>
            <w:shd w:val="clear" w:color="auto" w:fill="auto"/>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Khởi động</w:t>
            </w:r>
          </w:p>
        </w:tc>
        <w:tc>
          <w:tcPr>
            <w:tcW w:w="4680" w:type="dxa"/>
            <w:tcBorders>
              <w:top w:val="single" w:sz="4" w:space="0" w:color="000000"/>
            </w:tcBorders>
            <w:shd w:val="clear" w:color="auto" w:fill="auto"/>
          </w:tcPr>
          <w:p w:rsidR="00E56B29" w:rsidRDefault="007E78DD">
            <w:pPr>
              <w:numPr>
                <w:ilvl w:val="0"/>
                <w:numId w:val="16"/>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Ý tưởng và chọn quy trình</w:t>
            </w:r>
          </w:p>
          <w:p w:rsidR="00E56B29" w:rsidRDefault="007E78DD">
            <w:pPr>
              <w:numPr>
                <w:ilvl w:val="0"/>
                <w:numId w:val="16"/>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Nghiên cứu quy trình</w:t>
            </w:r>
          </w:p>
          <w:p w:rsidR="00E56B29" w:rsidRDefault="007E78DD">
            <w:pPr>
              <w:numPr>
                <w:ilvl w:val="0"/>
                <w:numId w:val="16"/>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tả yêu cầu</w:t>
            </w:r>
          </w:p>
          <w:p w:rsidR="00E56B29" w:rsidRDefault="007E78DD">
            <w:pPr>
              <w:numPr>
                <w:ilvl w:val="0"/>
                <w:numId w:val="16"/>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Nghiên cứu công nghệ</w:t>
            </w:r>
          </w:p>
          <w:p w:rsidR="00E56B29" w:rsidRDefault="007E78DD">
            <w:pPr>
              <w:numPr>
                <w:ilvl w:val="0"/>
                <w:numId w:val="16"/>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Proposal</w:t>
            </w:r>
          </w:p>
          <w:p w:rsidR="00E56B29" w:rsidRDefault="007E78DD">
            <w:pPr>
              <w:numPr>
                <w:ilvl w:val="0"/>
                <w:numId w:val="16"/>
              </w:num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Project Plan</w:t>
            </w:r>
          </w:p>
          <w:p w:rsidR="00E56B29" w:rsidRDefault="00E56B29">
            <w:pPr>
              <w:spacing w:line="360" w:lineRule="auto"/>
              <w:ind w:left="72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p>
        </w:tc>
        <w:tc>
          <w:tcPr>
            <w:tcW w:w="1890" w:type="dxa"/>
            <w:tcBorders>
              <w:top w:val="single" w:sz="4" w:space="0" w:color="000000"/>
            </w:tcBorders>
            <w:shd w:val="clear" w:color="auto" w:fill="auto"/>
            <w:vAlign w:val="center"/>
          </w:tcPr>
          <w:p w:rsidR="00E56B29" w:rsidRDefault="007E78D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22/03/2018</w:t>
            </w:r>
          </w:p>
        </w:tc>
      </w:tr>
    </w:tbl>
    <w:p w:rsidR="00E56B29" w:rsidRDefault="00E56B29">
      <w:pPr>
        <w:spacing w:line="360" w:lineRule="auto"/>
        <w:jc w:val="both"/>
        <w:rPr>
          <w:rFonts w:ascii="Times New Roman" w:eastAsia="Times New Roman" w:hAnsi="Times New Roman" w:cs="Times New Roman"/>
          <w:sz w:val="26"/>
          <w:szCs w:val="26"/>
        </w:rPr>
      </w:pPr>
    </w:p>
    <w:p w:rsidR="00E56B29" w:rsidRDefault="007E78DD">
      <w:pPr>
        <w:pStyle w:val="Heading2"/>
        <w:numPr>
          <w:ilvl w:val="1"/>
          <w:numId w:val="1"/>
        </w:numPr>
        <w:spacing w:line="360" w:lineRule="auto"/>
        <w:jc w:val="both"/>
        <w:rPr>
          <w:rFonts w:ascii="Times New Roman" w:eastAsia="Times New Roman" w:hAnsi="Times New Roman" w:cs="Times New Roman"/>
        </w:rPr>
      </w:pPr>
      <w:bookmarkStart w:id="32" w:name="_heading=h.147n2zr" w:colFirst="0" w:colLast="0"/>
      <w:bookmarkEnd w:id="32"/>
      <w:r>
        <w:rPr>
          <w:rFonts w:ascii="Times New Roman" w:eastAsia="Times New Roman" w:hAnsi="Times New Roman" w:cs="Times New Roman"/>
        </w:rPr>
        <w:t>Rủi ro và quản lý rủi ro</w:t>
      </w:r>
    </w:p>
    <w:p w:rsidR="00E56B29" w:rsidRDefault="00E56B29">
      <w:pPr>
        <w:spacing w:line="360" w:lineRule="auto"/>
        <w:jc w:val="both"/>
        <w:rPr>
          <w:rFonts w:ascii="Times New Roman" w:eastAsia="Times New Roman" w:hAnsi="Times New Roman" w:cs="Times New Roman"/>
          <w:sz w:val="26"/>
          <w:szCs w:val="26"/>
        </w:rPr>
      </w:pPr>
    </w:p>
    <w:tbl>
      <w:tblPr>
        <w:tblStyle w:val="Style48"/>
        <w:tblW w:w="9999"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4140"/>
        <w:gridCol w:w="810"/>
        <w:gridCol w:w="4239"/>
      </w:tblGrid>
      <w:tr w:rsidR="00E56B29">
        <w:trPr>
          <w:trHeight w:val="675"/>
        </w:trPr>
        <w:tc>
          <w:tcPr>
            <w:tcW w:w="4950" w:type="dxa"/>
            <w:gridSpan w:val="2"/>
            <w:shd w:val="clear" w:color="auto" w:fill="auto"/>
            <w:vAlign w:val="center"/>
          </w:tcPr>
          <w:p w:rsidR="00E56B29" w:rsidRDefault="007E78DD">
            <w:pPr>
              <w:spacing w:before="60" w:after="60" w:line="360" w:lineRule="auto"/>
              <w:jc w:val="both"/>
              <w:rPr>
                <w:rFonts w:ascii="Times New Roman" w:eastAsia="Times New Roman" w:hAnsi="Times New Roman" w:cs="Times New Roman"/>
                <w:smallCaps/>
                <w:sz w:val="26"/>
                <w:szCs w:val="26"/>
              </w:rPr>
            </w:pPr>
            <w:r>
              <w:rPr>
                <w:rFonts w:ascii="Times New Roman" w:eastAsia="Times New Roman" w:hAnsi="Times New Roman" w:cs="Times New Roman"/>
                <w:b/>
                <w:smallCaps/>
                <w:sz w:val="26"/>
                <w:szCs w:val="26"/>
              </w:rPr>
              <w:t>KHẢ NĂNG XẢY RA</w:t>
            </w:r>
          </w:p>
        </w:tc>
        <w:tc>
          <w:tcPr>
            <w:tcW w:w="5049" w:type="dxa"/>
            <w:gridSpan w:val="2"/>
            <w:shd w:val="clear" w:color="auto" w:fill="auto"/>
            <w:vAlign w:val="center"/>
          </w:tcPr>
          <w:p w:rsidR="00E56B29" w:rsidRDefault="007E78DD">
            <w:pPr>
              <w:spacing w:before="60" w:after="60" w:line="360" w:lineRule="auto"/>
              <w:jc w:val="both"/>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t>MỨC ĐỘ</w:t>
            </w:r>
            <w:r>
              <w:rPr>
                <w:rFonts w:ascii="Times New Roman" w:eastAsia="Times New Roman" w:hAnsi="Times New Roman" w:cs="Times New Roman"/>
                <w:b/>
                <w:smallCaps/>
                <w:sz w:val="26"/>
                <w:szCs w:val="26"/>
              </w:rPr>
              <w:t xml:space="preserve"> NGHIÊM TRỌNG</w:t>
            </w:r>
          </w:p>
        </w:tc>
      </w:tr>
      <w:tr w:rsidR="00E56B29">
        <w:trPr>
          <w:trHeight w:val="503"/>
        </w:trPr>
        <w:tc>
          <w:tcPr>
            <w:tcW w:w="81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w:t>
            </w:r>
          </w:p>
        </w:tc>
        <w:tc>
          <w:tcPr>
            <w:tcW w:w="414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Hiếm khi xảy ra</w:t>
            </w:r>
          </w:p>
        </w:tc>
        <w:tc>
          <w:tcPr>
            <w:tcW w:w="81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w:t>
            </w:r>
          </w:p>
        </w:tc>
        <w:tc>
          <w:tcPr>
            <w:tcW w:w="4239"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r>
      <w:tr w:rsidR="00E56B29">
        <w:trPr>
          <w:trHeight w:val="450"/>
        </w:trPr>
        <w:tc>
          <w:tcPr>
            <w:tcW w:w="81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w:t>
            </w:r>
          </w:p>
        </w:tc>
        <w:tc>
          <w:tcPr>
            <w:tcW w:w="414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Đôi khi xảy ra</w:t>
            </w:r>
          </w:p>
        </w:tc>
        <w:tc>
          <w:tcPr>
            <w:tcW w:w="81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w:t>
            </w:r>
          </w:p>
        </w:tc>
        <w:tc>
          <w:tcPr>
            <w:tcW w:w="4239"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r>
      <w:tr w:rsidR="00E56B29">
        <w:trPr>
          <w:trHeight w:val="450"/>
        </w:trPr>
        <w:tc>
          <w:tcPr>
            <w:tcW w:w="81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414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Thường xuyên xảy ra</w:t>
            </w:r>
          </w:p>
        </w:tc>
        <w:tc>
          <w:tcPr>
            <w:tcW w:w="810"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4239" w:type="dxa"/>
            <w:shd w:val="clear" w:color="auto" w:fill="auto"/>
            <w:vAlign w:val="center"/>
          </w:tcPr>
          <w:p w:rsidR="00E56B29" w:rsidRDefault="007E78DD">
            <w:pPr>
              <w:spacing w:before="60" w:after="6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r>
    </w:tbl>
    <w:p w:rsidR="00E56B29" w:rsidRDefault="00E56B29">
      <w:pPr>
        <w:spacing w:line="360" w:lineRule="auto"/>
        <w:jc w:val="both"/>
        <w:rPr>
          <w:rFonts w:ascii="Times New Roman" w:eastAsia="Times New Roman" w:hAnsi="Times New Roman" w:cs="Times New Roman"/>
          <w:sz w:val="26"/>
          <w:szCs w:val="26"/>
        </w:rPr>
      </w:pPr>
    </w:p>
    <w:tbl>
      <w:tblPr>
        <w:tblStyle w:val="Style49"/>
        <w:tblW w:w="9999" w:type="dxa"/>
        <w:tblInd w:w="-252"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250"/>
        <w:gridCol w:w="3240"/>
        <w:gridCol w:w="1080"/>
        <w:gridCol w:w="990"/>
        <w:gridCol w:w="2439"/>
      </w:tblGrid>
      <w:tr w:rsidR="00E56B29">
        <w:trPr>
          <w:trHeight w:val="409"/>
        </w:trPr>
        <w:tc>
          <w:tcPr>
            <w:tcW w:w="225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RỦI RO</w:t>
            </w:r>
          </w:p>
        </w:tc>
        <w:tc>
          <w:tcPr>
            <w:tcW w:w="324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ĐỊNH NGHĨA</w:t>
            </w:r>
          </w:p>
        </w:tc>
        <w:tc>
          <w:tcPr>
            <w:tcW w:w="108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w:t>
            </w:r>
          </w:p>
        </w:tc>
        <w:tc>
          <w:tcPr>
            <w:tcW w:w="99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MỨC ĐỘ </w:t>
            </w:r>
          </w:p>
        </w:tc>
        <w:tc>
          <w:tcPr>
            <w:tcW w:w="2439"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LƯỢC GIẢM NHẸ</w:t>
            </w:r>
          </w:p>
        </w:tc>
      </w:tr>
      <w:tr w:rsidR="00E56B29">
        <w:trPr>
          <w:trHeight w:val="886"/>
        </w:trPr>
        <w:tc>
          <w:tcPr>
            <w:tcW w:w="225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thực thông tin</w:t>
            </w:r>
          </w:p>
        </w:tc>
        <w:tc>
          <w:tcPr>
            <w:tcW w:w="3240" w:type="dxa"/>
            <w:shd w:val="clear" w:color="auto" w:fill="auto"/>
            <w:vAlign w:val="center"/>
          </w:tcPr>
          <w:p w:rsidR="00E56B29" w:rsidRDefault="007E78DD">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cung cấp thông tin cá nhân của mình và chúng tôi không thể </w:t>
            </w:r>
            <w:r>
              <w:rPr>
                <w:rFonts w:ascii="Times New Roman" w:eastAsia="Times New Roman" w:hAnsi="Times New Roman" w:cs="Times New Roman"/>
                <w:sz w:val="26"/>
                <w:szCs w:val="26"/>
              </w:rPr>
              <w:t xml:space="preserve">kiểm tra </w:t>
            </w:r>
            <w:r>
              <w:rPr>
                <w:rFonts w:ascii="Times New Roman" w:eastAsia="Times New Roman" w:hAnsi="Times New Roman" w:cs="Times New Roman"/>
                <w:sz w:val="26"/>
                <w:szCs w:val="26"/>
              </w:rPr>
              <w:lastRenderedPageBreak/>
              <w:t>sự thật của những thông tin này.</w:t>
            </w:r>
          </w:p>
        </w:tc>
        <w:tc>
          <w:tcPr>
            <w:tcW w:w="1080" w:type="dxa"/>
            <w:shd w:val="clear" w:color="auto" w:fill="auto"/>
            <w:vAlign w:val="center"/>
          </w:tcPr>
          <w:p w:rsidR="00E56B29" w:rsidRDefault="007E78DD">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w:t>
            </w:r>
          </w:p>
        </w:tc>
        <w:tc>
          <w:tcPr>
            <w:tcW w:w="990" w:type="dxa"/>
            <w:shd w:val="clear" w:color="auto" w:fill="auto"/>
            <w:vAlign w:val="center"/>
          </w:tcPr>
          <w:p w:rsidR="00E56B29" w:rsidRDefault="007E78DD">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w:t>
            </w:r>
          </w:p>
        </w:tc>
        <w:tc>
          <w:tcPr>
            <w:tcW w:w="2439"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tôi đưa ra các chính sách cho người dùng.Nếu người </w:t>
            </w:r>
            <w:r>
              <w:rPr>
                <w:rFonts w:ascii="Times New Roman" w:eastAsia="Times New Roman" w:hAnsi="Times New Roman" w:cs="Times New Roman"/>
                <w:sz w:val="26"/>
                <w:szCs w:val="26"/>
              </w:rPr>
              <w:lastRenderedPageBreak/>
              <w:t>dùng đưa thông tin không chính xác sẽ phải chiệu trách nhiệm và bị xử lý</w:t>
            </w:r>
          </w:p>
        </w:tc>
      </w:tr>
      <w:tr w:rsidR="00E56B29">
        <w:trPr>
          <w:trHeight w:val="409"/>
        </w:trPr>
        <w:tc>
          <w:tcPr>
            <w:tcW w:w="2250" w:type="dxa"/>
            <w:shd w:val="clear" w:color="auto" w:fill="auto"/>
            <w:vAlign w:val="center"/>
          </w:tcPr>
          <w:p w:rsidR="00E56B29" w:rsidRDefault="007E78D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Quá tải hệ thống</w:t>
            </w:r>
          </w:p>
        </w:tc>
        <w:tc>
          <w:tcPr>
            <w:tcW w:w="3240" w:type="dxa"/>
            <w:shd w:val="clear" w:color="auto" w:fill="auto"/>
            <w:vAlign w:val="center"/>
          </w:tcPr>
          <w:p w:rsidR="00E56B29" w:rsidRDefault="007E78D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Nếu quá nhiều người dùng truy cập vào ứng dụng và gửi yêu cầu </w:t>
            </w:r>
            <w:r>
              <w:rPr>
                <w:rFonts w:ascii="Times New Roman" w:eastAsia="Times New Roman" w:hAnsi="Times New Roman" w:cs="Times New Roman"/>
                <w:sz w:val="26"/>
                <w:szCs w:val="26"/>
              </w:rPr>
              <w:t>cùng một lúc.ứng dụng của chúng tôi có thể bị sập</w:t>
            </w:r>
          </w:p>
        </w:tc>
        <w:tc>
          <w:tcPr>
            <w:tcW w:w="1080" w:type="dxa"/>
            <w:shd w:val="clear" w:color="auto" w:fill="auto"/>
            <w:vAlign w:val="center"/>
          </w:tcPr>
          <w:p w:rsidR="00E56B29" w:rsidRDefault="007E78DD">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w:t>
            </w:r>
          </w:p>
        </w:tc>
        <w:tc>
          <w:tcPr>
            <w:tcW w:w="990" w:type="dxa"/>
            <w:shd w:val="clear" w:color="auto" w:fill="auto"/>
            <w:vAlign w:val="center"/>
          </w:tcPr>
          <w:p w:rsidR="00E56B29" w:rsidRDefault="007E78DD">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w:t>
            </w:r>
          </w:p>
        </w:tc>
        <w:tc>
          <w:tcPr>
            <w:tcW w:w="2439" w:type="dxa"/>
            <w:shd w:val="clear" w:color="auto" w:fill="auto"/>
            <w:vAlign w:val="center"/>
          </w:tcPr>
          <w:p w:rsidR="00E56B29" w:rsidRDefault="007E78DD">
            <w:pPr>
              <w:spacing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Chúng tôi sẽ nâng cấp hệ thống xử lý</w:t>
            </w:r>
          </w:p>
        </w:tc>
      </w:tr>
    </w:tbl>
    <w:p w:rsidR="00E56B29" w:rsidRDefault="00E56B29">
      <w:pPr>
        <w:spacing w:line="360" w:lineRule="auto"/>
        <w:jc w:val="both"/>
        <w:rPr>
          <w:rFonts w:ascii="Times New Roman" w:eastAsia="Times New Roman" w:hAnsi="Times New Roman" w:cs="Times New Roman"/>
          <w:sz w:val="26"/>
          <w:szCs w:val="26"/>
        </w:rPr>
      </w:pPr>
    </w:p>
    <w:p w:rsidR="00E56B29" w:rsidRDefault="00E56B29">
      <w:pPr>
        <w:rPr>
          <w:rFonts w:ascii="Times New Roman" w:eastAsia="Times New Roman" w:hAnsi="Times New Roman" w:cs="Times New Roman"/>
          <w:sz w:val="26"/>
          <w:szCs w:val="26"/>
        </w:rPr>
      </w:pPr>
    </w:p>
    <w:sectPr w:rsidR="00E56B29">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8DD" w:rsidRDefault="007E78DD">
      <w:pPr>
        <w:spacing w:line="240" w:lineRule="auto"/>
      </w:pPr>
      <w:r>
        <w:separator/>
      </w:r>
    </w:p>
  </w:endnote>
  <w:endnote w:type="continuationSeparator" w:id="0">
    <w:p w:rsidR="007E78DD" w:rsidRDefault="007E78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B29" w:rsidRDefault="00E56B29">
    <w:pPr>
      <w:tabs>
        <w:tab w:val="center" w:pos="4680"/>
        <w:tab w:val="right" w:pos="9360"/>
      </w:tabs>
      <w:spacing w:after="0" w:line="240" w:lineRule="auto"/>
      <w:rPr>
        <w:color w:val="000000"/>
      </w:rPr>
    </w:pPr>
  </w:p>
  <w:p w:rsidR="00E56B29" w:rsidRDefault="00E56B29">
    <w:pP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B29" w:rsidRDefault="007E78DD">
    <w:pP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935EF3">
      <w:rPr>
        <w:color w:val="000000"/>
      </w:rPr>
      <w:fldChar w:fldCharType="separate"/>
    </w:r>
    <w:r w:rsidR="00BF72CD">
      <w:rPr>
        <w:noProof/>
        <w:color w:val="000000"/>
      </w:rPr>
      <w:t>4</w:t>
    </w:r>
    <w:r>
      <w:rPr>
        <w:color w:val="000000"/>
      </w:rPr>
      <w:fldChar w:fldCharType="end"/>
    </w:r>
  </w:p>
  <w:p w:rsidR="00E56B29" w:rsidRDefault="00E56B2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8DD" w:rsidRDefault="007E78DD">
      <w:pPr>
        <w:spacing w:after="0"/>
      </w:pPr>
      <w:r>
        <w:separator/>
      </w:r>
    </w:p>
  </w:footnote>
  <w:footnote w:type="continuationSeparator" w:id="0">
    <w:p w:rsidR="007E78DD" w:rsidRDefault="007E78D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39341B"/>
    <w:multiLevelType w:val="multilevel"/>
    <w:tmpl w:val="9239341B"/>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B5E306ED"/>
    <w:multiLevelType w:val="multilevel"/>
    <w:tmpl w:val="B5E306ED"/>
    <w:lvl w:ilvl="0">
      <w:start w:val="2"/>
      <w:numFmt w:val="bullet"/>
      <w:lvlText w:val="-"/>
      <w:lvlJc w:val="left"/>
      <w:pPr>
        <w:ind w:left="1512" w:hanging="360"/>
      </w:pPr>
      <w:rPr>
        <w:rFonts w:ascii="Arial" w:eastAsia="Arial" w:hAnsi="Arial" w:cs="Arial"/>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2">
    <w:nsid w:val="BF205925"/>
    <w:multiLevelType w:val="multilevel"/>
    <w:tmpl w:val="BF205925"/>
    <w:lvl w:ilvl="0">
      <w:start w:val="1"/>
      <w:numFmt w:val="bullet"/>
      <w:lvlText w:val="-"/>
      <w:lvlJc w:val="left"/>
      <w:pPr>
        <w:ind w:left="1440" w:hanging="360"/>
      </w:pPr>
      <w:rPr>
        <w:rFonts w:ascii="Tahoma" w:eastAsia="Tahoma" w:hAnsi="Tahoma" w:cs="Tahoma"/>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nsid w:val="C8879AEF"/>
    <w:multiLevelType w:val="multilevel"/>
    <w:tmpl w:val="C8879AEF"/>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CF092B84"/>
    <w:multiLevelType w:val="multilevel"/>
    <w:tmpl w:val="CF092B84"/>
    <w:lvl w:ilvl="0">
      <w:start w:val="2"/>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F4B5D9F5"/>
    <w:multiLevelType w:val="multilevel"/>
    <w:tmpl w:val="F4B5D9F5"/>
    <w:lvl w:ilvl="0">
      <w:start w:val="6"/>
      <w:numFmt w:val="bullet"/>
      <w:lvlText w:val="-"/>
      <w:lvlJc w:val="left"/>
      <w:pPr>
        <w:ind w:left="754" w:hanging="359"/>
      </w:pPr>
      <w:rPr>
        <w:rFonts w:ascii="Calibri" w:eastAsia="Calibri" w:hAnsi="Calibri" w:cs="Calibri"/>
      </w:rPr>
    </w:lvl>
    <w:lvl w:ilvl="1">
      <w:start w:val="1"/>
      <w:numFmt w:val="bullet"/>
      <w:lvlText w:val="o"/>
      <w:lvlJc w:val="left"/>
      <w:pPr>
        <w:ind w:left="1474" w:hanging="360"/>
      </w:pPr>
      <w:rPr>
        <w:rFonts w:ascii="Courier New" w:eastAsia="Courier New" w:hAnsi="Courier New" w:cs="Courier New"/>
      </w:rPr>
    </w:lvl>
    <w:lvl w:ilvl="2">
      <w:start w:val="1"/>
      <w:numFmt w:val="bullet"/>
      <w:lvlText w:val="▪"/>
      <w:lvlJc w:val="left"/>
      <w:pPr>
        <w:ind w:left="2194" w:hanging="360"/>
      </w:pPr>
      <w:rPr>
        <w:rFonts w:ascii="Noto Sans Symbols" w:eastAsia="Noto Sans Symbols" w:hAnsi="Noto Sans Symbols" w:cs="Noto Sans Symbols"/>
      </w:rPr>
    </w:lvl>
    <w:lvl w:ilvl="3">
      <w:start w:val="1"/>
      <w:numFmt w:val="bullet"/>
      <w:lvlText w:val="●"/>
      <w:lvlJc w:val="left"/>
      <w:pPr>
        <w:ind w:left="2914" w:hanging="360"/>
      </w:pPr>
      <w:rPr>
        <w:rFonts w:ascii="Noto Sans Symbols" w:eastAsia="Noto Sans Symbols" w:hAnsi="Noto Sans Symbols" w:cs="Noto Sans Symbols"/>
      </w:rPr>
    </w:lvl>
    <w:lvl w:ilvl="4">
      <w:start w:val="1"/>
      <w:numFmt w:val="bullet"/>
      <w:lvlText w:val="o"/>
      <w:lvlJc w:val="left"/>
      <w:pPr>
        <w:ind w:left="3634" w:hanging="360"/>
      </w:pPr>
      <w:rPr>
        <w:rFonts w:ascii="Courier New" w:eastAsia="Courier New" w:hAnsi="Courier New" w:cs="Courier New"/>
      </w:rPr>
    </w:lvl>
    <w:lvl w:ilvl="5">
      <w:start w:val="1"/>
      <w:numFmt w:val="bullet"/>
      <w:lvlText w:val="▪"/>
      <w:lvlJc w:val="left"/>
      <w:pPr>
        <w:ind w:left="4354" w:hanging="360"/>
      </w:pPr>
      <w:rPr>
        <w:rFonts w:ascii="Noto Sans Symbols" w:eastAsia="Noto Sans Symbols" w:hAnsi="Noto Sans Symbols" w:cs="Noto Sans Symbols"/>
      </w:rPr>
    </w:lvl>
    <w:lvl w:ilvl="6">
      <w:start w:val="1"/>
      <w:numFmt w:val="bullet"/>
      <w:lvlText w:val="●"/>
      <w:lvlJc w:val="left"/>
      <w:pPr>
        <w:ind w:left="5074" w:hanging="360"/>
      </w:pPr>
      <w:rPr>
        <w:rFonts w:ascii="Noto Sans Symbols" w:eastAsia="Noto Sans Symbols" w:hAnsi="Noto Sans Symbols" w:cs="Noto Sans Symbols"/>
      </w:rPr>
    </w:lvl>
    <w:lvl w:ilvl="7">
      <w:start w:val="1"/>
      <w:numFmt w:val="bullet"/>
      <w:lvlText w:val="o"/>
      <w:lvlJc w:val="left"/>
      <w:pPr>
        <w:ind w:left="5794" w:hanging="360"/>
      </w:pPr>
      <w:rPr>
        <w:rFonts w:ascii="Courier New" w:eastAsia="Courier New" w:hAnsi="Courier New" w:cs="Courier New"/>
      </w:rPr>
    </w:lvl>
    <w:lvl w:ilvl="8">
      <w:start w:val="1"/>
      <w:numFmt w:val="bullet"/>
      <w:lvlText w:val="▪"/>
      <w:lvlJc w:val="left"/>
      <w:pPr>
        <w:ind w:left="6514" w:hanging="360"/>
      </w:pPr>
      <w:rPr>
        <w:rFonts w:ascii="Noto Sans Symbols" w:eastAsia="Noto Sans Symbols" w:hAnsi="Noto Sans Symbols" w:cs="Noto Sans Symbols"/>
      </w:rPr>
    </w:lvl>
  </w:abstractNum>
  <w:abstractNum w:abstractNumId="6">
    <w:nsid w:val="0053208E"/>
    <w:multiLevelType w:val="multilevel"/>
    <w:tmpl w:val="005320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248C179"/>
    <w:multiLevelType w:val="multilevel"/>
    <w:tmpl w:val="0248C179"/>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03D62ECE"/>
    <w:multiLevelType w:val="multilevel"/>
    <w:tmpl w:val="03D62ECE"/>
    <w:lvl w:ilvl="0">
      <w:start w:val="2"/>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nsid w:val="2470EC97"/>
    <w:multiLevelType w:val="multilevel"/>
    <w:tmpl w:val="2470EC9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5B654F3"/>
    <w:multiLevelType w:val="multilevel"/>
    <w:tmpl w:val="25B654F3"/>
    <w:lvl w:ilvl="0">
      <w:start w:val="1"/>
      <w:numFmt w:val="bullet"/>
      <w:lvlText w:val="-"/>
      <w:lvlJc w:val="left"/>
      <w:pPr>
        <w:ind w:left="1110" w:hanging="360"/>
      </w:pPr>
      <w:rPr>
        <w:rFonts w:ascii="Calibri" w:eastAsia="Calibri" w:hAnsi="Calibri" w:cs="Calibri"/>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550" w:hanging="360"/>
      </w:pPr>
      <w:rPr>
        <w:rFonts w:ascii="Noto Sans Symbols" w:eastAsia="Noto Sans Symbols" w:hAnsi="Noto Sans Symbols" w:cs="Noto Sans Symbols"/>
      </w:rPr>
    </w:lvl>
    <w:lvl w:ilvl="3">
      <w:start w:val="1"/>
      <w:numFmt w:val="bullet"/>
      <w:lvlText w:val="●"/>
      <w:lvlJc w:val="left"/>
      <w:pPr>
        <w:ind w:left="3270" w:hanging="360"/>
      </w:pPr>
      <w:rPr>
        <w:rFonts w:ascii="Noto Sans Symbols" w:eastAsia="Noto Sans Symbols" w:hAnsi="Noto Sans Symbols" w:cs="Noto Sans Symbols"/>
      </w:rPr>
    </w:lvl>
    <w:lvl w:ilvl="4">
      <w:start w:val="1"/>
      <w:numFmt w:val="bullet"/>
      <w:lvlText w:val="o"/>
      <w:lvlJc w:val="left"/>
      <w:pPr>
        <w:ind w:left="3990" w:hanging="360"/>
      </w:pPr>
      <w:rPr>
        <w:rFonts w:ascii="Courier New" w:eastAsia="Courier New" w:hAnsi="Courier New" w:cs="Courier New"/>
      </w:rPr>
    </w:lvl>
    <w:lvl w:ilvl="5">
      <w:start w:val="1"/>
      <w:numFmt w:val="bullet"/>
      <w:lvlText w:val="▪"/>
      <w:lvlJc w:val="left"/>
      <w:pPr>
        <w:ind w:left="4710" w:hanging="360"/>
      </w:pPr>
      <w:rPr>
        <w:rFonts w:ascii="Noto Sans Symbols" w:eastAsia="Noto Sans Symbols" w:hAnsi="Noto Sans Symbols" w:cs="Noto Sans Symbols"/>
      </w:rPr>
    </w:lvl>
    <w:lvl w:ilvl="6">
      <w:start w:val="1"/>
      <w:numFmt w:val="bullet"/>
      <w:lvlText w:val="●"/>
      <w:lvlJc w:val="left"/>
      <w:pPr>
        <w:ind w:left="5430" w:hanging="360"/>
      </w:pPr>
      <w:rPr>
        <w:rFonts w:ascii="Noto Sans Symbols" w:eastAsia="Noto Sans Symbols" w:hAnsi="Noto Sans Symbols" w:cs="Noto Sans Symbols"/>
      </w:rPr>
    </w:lvl>
    <w:lvl w:ilvl="7">
      <w:start w:val="1"/>
      <w:numFmt w:val="bullet"/>
      <w:lvlText w:val="o"/>
      <w:lvlJc w:val="left"/>
      <w:pPr>
        <w:ind w:left="6150" w:hanging="360"/>
      </w:pPr>
      <w:rPr>
        <w:rFonts w:ascii="Courier New" w:eastAsia="Courier New" w:hAnsi="Courier New" w:cs="Courier New"/>
      </w:rPr>
    </w:lvl>
    <w:lvl w:ilvl="8">
      <w:start w:val="1"/>
      <w:numFmt w:val="bullet"/>
      <w:lvlText w:val="▪"/>
      <w:lvlJc w:val="left"/>
      <w:pPr>
        <w:ind w:left="6870" w:hanging="360"/>
      </w:pPr>
      <w:rPr>
        <w:rFonts w:ascii="Noto Sans Symbols" w:eastAsia="Noto Sans Symbols" w:hAnsi="Noto Sans Symbols" w:cs="Noto Sans Symbols"/>
      </w:rPr>
    </w:lvl>
  </w:abstractNum>
  <w:abstractNum w:abstractNumId="11">
    <w:nsid w:val="2A8F537B"/>
    <w:multiLevelType w:val="multilevel"/>
    <w:tmpl w:val="2A8F537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Calibri" w:eastAsia="Calibri" w:hAnsi="Calibri" w:cs="Calibri"/>
        <w:sz w:val="26"/>
        <w:szCs w:val="26"/>
      </w:rPr>
    </w:lvl>
    <w:lvl w:ilvl="3">
      <w:start w:val="1"/>
      <w:numFmt w:val="bullet"/>
      <w:lvlText w:val="●"/>
      <w:lvlJc w:val="left"/>
      <w:pPr>
        <w:ind w:left="2880" w:hanging="360"/>
      </w:pPr>
      <w:rPr>
        <w:rFonts w:ascii="Noto Sans Symbols" w:eastAsia="Noto Sans Symbols" w:hAnsi="Noto Sans Symbols" w:cs="Noto Sans Symbols"/>
        <w:sz w:val="26"/>
        <w:szCs w:val="26"/>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D4DC07F"/>
    <w:multiLevelType w:val="multilevel"/>
    <w:tmpl w:val="4D4DC07F"/>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9ADCABA"/>
    <w:multiLevelType w:val="multilevel"/>
    <w:tmpl w:val="59ADCABA"/>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5A241D34"/>
    <w:multiLevelType w:val="multilevel"/>
    <w:tmpl w:val="5A241D34"/>
    <w:lvl w:ilvl="0">
      <w:start w:val="1"/>
      <w:numFmt w:val="bullet"/>
      <w:lvlText w:val="-"/>
      <w:lvlJc w:val="left"/>
      <w:pPr>
        <w:ind w:left="3152" w:hanging="360"/>
      </w:pPr>
      <w:rPr>
        <w:rFonts w:ascii="Calibri" w:eastAsia="Calibri" w:hAnsi="Calibri" w:cs="Calibri"/>
        <w:sz w:val="26"/>
        <w:szCs w:val="26"/>
      </w:rPr>
    </w:lvl>
    <w:lvl w:ilvl="1">
      <w:start w:val="1"/>
      <w:numFmt w:val="bullet"/>
      <w:lvlText w:val="o"/>
      <w:lvlJc w:val="left"/>
      <w:pPr>
        <w:ind w:left="3872" w:hanging="360"/>
      </w:pPr>
      <w:rPr>
        <w:rFonts w:ascii="Courier New" w:eastAsia="Courier New" w:hAnsi="Courier New" w:cs="Courier New"/>
      </w:rPr>
    </w:lvl>
    <w:lvl w:ilvl="2">
      <w:start w:val="1"/>
      <w:numFmt w:val="bullet"/>
      <w:lvlText w:val="▪"/>
      <w:lvlJc w:val="left"/>
      <w:pPr>
        <w:ind w:left="4592" w:hanging="360"/>
      </w:pPr>
      <w:rPr>
        <w:rFonts w:ascii="Noto Sans Symbols" w:eastAsia="Noto Sans Symbols" w:hAnsi="Noto Sans Symbols" w:cs="Noto Sans Symbols"/>
      </w:rPr>
    </w:lvl>
    <w:lvl w:ilvl="3">
      <w:start w:val="1"/>
      <w:numFmt w:val="bullet"/>
      <w:lvlText w:val="●"/>
      <w:lvlJc w:val="left"/>
      <w:pPr>
        <w:ind w:left="5312" w:hanging="360"/>
      </w:pPr>
      <w:rPr>
        <w:rFonts w:ascii="Noto Sans Symbols" w:eastAsia="Noto Sans Symbols" w:hAnsi="Noto Sans Symbols" w:cs="Noto Sans Symbols"/>
      </w:rPr>
    </w:lvl>
    <w:lvl w:ilvl="4">
      <w:start w:val="1"/>
      <w:numFmt w:val="bullet"/>
      <w:lvlText w:val="o"/>
      <w:lvlJc w:val="left"/>
      <w:pPr>
        <w:ind w:left="6032" w:hanging="360"/>
      </w:pPr>
      <w:rPr>
        <w:rFonts w:ascii="Courier New" w:eastAsia="Courier New" w:hAnsi="Courier New" w:cs="Courier New"/>
      </w:rPr>
    </w:lvl>
    <w:lvl w:ilvl="5">
      <w:start w:val="1"/>
      <w:numFmt w:val="bullet"/>
      <w:lvlText w:val="▪"/>
      <w:lvlJc w:val="left"/>
      <w:pPr>
        <w:ind w:left="6752" w:hanging="360"/>
      </w:pPr>
      <w:rPr>
        <w:rFonts w:ascii="Noto Sans Symbols" w:eastAsia="Noto Sans Symbols" w:hAnsi="Noto Sans Symbols" w:cs="Noto Sans Symbols"/>
      </w:rPr>
    </w:lvl>
    <w:lvl w:ilvl="6">
      <w:start w:val="1"/>
      <w:numFmt w:val="bullet"/>
      <w:lvlText w:val="●"/>
      <w:lvlJc w:val="left"/>
      <w:pPr>
        <w:ind w:left="7472" w:hanging="360"/>
      </w:pPr>
      <w:rPr>
        <w:rFonts w:ascii="Noto Sans Symbols" w:eastAsia="Noto Sans Symbols" w:hAnsi="Noto Sans Symbols" w:cs="Noto Sans Symbols"/>
      </w:rPr>
    </w:lvl>
    <w:lvl w:ilvl="7">
      <w:start w:val="1"/>
      <w:numFmt w:val="bullet"/>
      <w:lvlText w:val="o"/>
      <w:lvlJc w:val="left"/>
      <w:pPr>
        <w:ind w:left="8192" w:hanging="360"/>
      </w:pPr>
      <w:rPr>
        <w:rFonts w:ascii="Courier New" w:eastAsia="Courier New" w:hAnsi="Courier New" w:cs="Courier New"/>
      </w:rPr>
    </w:lvl>
    <w:lvl w:ilvl="8">
      <w:start w:val="1"/>
      <w:numFmt w:val="bullet"/>
      <w:lvlText w:val="▪"/>
      <w:lvlJc w:val="left"/>
      <w:pPr>
        <w:ind w:left="8912" w:hanging="360"/>
      </w:pPr>
      <w:rPr>
        <w:rFonts w:ascii="Noto Sans Symbols" w:eastAsia="Noto Sans Symbols" w:hAnsi="Noto Sans Symbols" w:cs="Noto Sans Symbols"/>
      </w:rPr>
    </w:lvl>
  </w:abstractNum>
  <w:abstractNum w:abstractNumId="15">
    <w:nsid w:val="72183CF9"/>
    <w:multiLevelType w:val="multilevel"/>
    <w:tmpl w:val="72183CF9"/>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29"/>
    <w:rsid w:val="004D1578"/>
    <w:rsid w:val="007E78DD"/>
    <w:rsid w:val="00935EF3"/>
    <w:rsid w:val="00B0190E"/>
    <w:rsid w:val="00BF72CD"/>
    <w:rsid w:val="00E56B29"/>
    <w:rsid w:val="6E24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3FA7C3-51CC-4798-B205-020A8EA0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header" w:uiPriority="99" w:unhideWhenUsed="1"/>
    <w:lsdException w:name="footer" w:uiPriority="99" w:unhideWhenUsed="1"/>
    <w:lsdException w:name="caption" w:semiHidden="1" w:unhideWhenUsed="1" w:qFormat="1"/>
    <w:lsdException w:name="Title" w:qFormat="1"/>
    <w:lsdException w:name="Default Paragraph Font" w:semiHidden="1" w:uiPriority="1" w:unhideWhenUsed="1"/>
    <w:lsdException w:name="Body Text" w:semiHidden="1" w:uiPriority="99"/>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vi-VN"/>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pPr>
      <w:spacing w:after="120"/>
    </w:pPr>
    <w:rPr>
      <w:rFonts w:ascii="Arial" w:eastAsia="Arial" w:hAnsi="Arial" w:cs="Times New Roman"/>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59"/>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lang w:val="vi-VN"/>
    </w:rPr>
  </w:style>
  <w:style w:type="paragraph" w:styleId="ListParagraph">
    <w:name w:val="List Paragraph"/>
    <w:basedOn w:val="Normal"/>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lang w:val="vi-VN"/>
    </w:rPr>
  </w:style>
  <w:style w:type="paragraph" w:customStyle="1" w:styleId="infoblue">
    <w:name w:val="infoblue"/>
    <w:basedOn w:val="Normal"/>
    <w:uiPriority w:val="99"/>
    <w:pPr>
      <w:suppressAutoHyphens/>
      <w:spacing w:before="100" w:after="100" w:line="240" w:lineRule="auto"/>
      <w:ind w:left="144"/>
    </w:pPr>
    <w:rPr>
      <w:rFonts w:ascii="Arial" w:eastAsia="Times New Roman" w:hAnsi="Arial" w:cs="Times New Roman"/>
      <w:i/>
      <w:iCs/>
      <w:color w:val="0000FF"/>
      <w:sz w:val="20"/>
      <w:szCs w:val="20"/>
      <w:lang w:val="en-US" w:eastAsia="ar-SA"/>
    </w:rPr>
  </w:style>
  <w:style w:type="character" w:customStyle="1" w:styleId="BodyTextChar">
    <w:name w:val="Body Text Char"/>
    <w:basedOn w:val="DefaultParagraphFont"/>
    <w:link w:val="BodyText"/>
    <w:uiPriority w:val="99"/>
    <w:semiHidden/>
    <w:rPr>
      <w:rFonts w:ascii="Arial" w:eastAsia="Arial" w:hAnsi="Arial" w:cs="Times New Roman"/>
      <w:lang w:val="vi-VN"/>
    </w:rPr>
  </w:style>
  <w:style w:type="paragraph" w:customStyle="1" w:styleId="InfoBlue0">
    <w:name w:val="InfoBlue"/>
    <w:basedOn w:val="Normal"/>
    <w:next w:val="BodyText"/>
    <w:qFormat/>
    <w:pPr>
      <w:widowControl w:val="0"/>
      <w:spacing w:after="120" w:line="240" w:lineRule="atLeast"/>
      <w:ind w:left="175" w:firstLine="1"/>
    </w:pPr>
    <w:rPr>
      <w:rFonts w:ascii="Times New Roman" w:eastAsia="Times New Roman" w:hAnsi="Times New Roman" w:cs="Times New Roman"/>
      <w:color w:val="0000FF"/>
      <w:sz w:val="20"/>
      <w:szCs w:val="20"/>
      <w:lang w:val="en-US"/>
    </w:rPr>
  </w:style>
  <w:style w:type="table" w:customStyle="1" w:styleId="GridTable1Light-Accent51">
    <w:name w:val="Grid Table 1 Light - Accent 51"/>
    <w:basedOn w:val="TableNormal1"/>
    <w:uiPriority w:val="46"/>
    <w:rPr>
      <w:lang w:val="vi-VN"/>
    </w:rPr>
    <w:tblPr>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29" w:type="dxa"/>
        <w:left w:w="0" w:type="dxa"/>
        <w:bottom w:w="29" w:type="dxa"/>
        <w:right w:w="0"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rPr>
      <w:lang w:val="vi-VN"/>
    </w:rPr>
  </w:style>
  <w:style w:type="character" w:customStyle="1" w:styleId="FooterChar">
    <w:name w:val="Footer Char"/>
    <w:basedOn w:val="DefaultParagraphFont"/>
    <w:link w:val="Footer"/>
    <w:uiPriority w:val="99"/>
    <w:rPr>
      <w:lang w:val="vi-VN"/>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lang w:val="en-US"/>
    </w:rPr>
  </w:style>
  <w:style w:type="table" w:customStyle="1" w:styleId="Style40">
    <w:name w:val="_Style 40"/>
    <w:basedOn w:val="TableNormal1"/>
    <w:tblPr>
      <w:tblCellMar>
        <w:top w:w="29" w:type="dxa"/>
        <w:left w:w="108" w:type="dxa"/>
        <w:bottom w:w="29" w:type="dxa"/>
        <w:right w:w="108" w:type="dxa"/>
      </w:tblCellMar>
    </w:tblPr>
  </w:style>
  <w:style w:type="table" w:customStyle="1" w:styleId="Style41">
    <w:name w:val="_Style 41"/>
    <w:basedOn w:val="TableNormal1"/>
    <w:tblPr>
      <w:tblCellMar>
        <w:top w:w="29" w:type="dxa"/>
        <w:left w:w="108" w:type="dxa"/>
        <w:bottom w:w="29"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Style42">
    <w:name w:val="_Style 42"/>
    <w:basedOn w:val="TableNormal1"/>
    <w:tblPr>
      <w:tblCellMar>
        <w:top w:w="29" w:type="dxa"/>
        <w:left w:w="108" w:type="dxa"/>
        <w:bottom w:w="29"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Style43">
    <w:name w:val="_Style 43"/>
    <w:basedOn w:val="TableNormal1"/>
    <w:tblPr>
      <w:tblCellMar>
        <w:top w:w="29" w:type="dxa"/>
        <w:left w:w="108" w:type="dxa"/>
        <w:bottom w:w="29"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Style44">
    <w:name w:val="_Style 44"/>
    <w:basedOn w:val="TableNormal1"/>
    <w:tblPr>
      <w:tblCellMar>
        <w:top w:w="29" w:type="dxa"/>
        <w:left w:w="108" w:type="dxa"/>
        <w:bottom w:w="29"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Style45">
    <w:name w:val="_Style 45"/>
    <w:basedOn w:val="TableNormal1"/>
    <w:tblPr>
      <w:tblCellMar>
        <w:top w:w="0" w:type="dxa"/>
        <w:left w:w="33" w:type="dxa"/>
        <w:bottom w:w="0" w:type="dxa"/>
        <w:right w:w="115" w:type="dxa"/>
      </w:tblCellMar>
    </w:tblPr>
  </w:style>
  <w:style w:type="table" w:customStyle="1" w:styleId="Style46">
    <w:name w:val="_Style 46"/>
    <w:basedOn w:val="TableNormal1"/>
    <w:tblPr>
      <w:tblCellMar>
        <w:top w:w="29" w:type="dxa"/>
        <w:left w:w="108" w:type="dxa"/>
        <w:bottom w:w="29"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Style47">
    <w:name w:val="_Style 47"/>
    <w:basedOn w:val="TableNormal1"/>
    <w:tblPr>
      <w:tblCellMar>
        <w:top w:w="29" w:type="dxa"/>
        <w:left w:w="108" w:type="dxa"/>
        <w:bottom w:w="29" w:type="dxa"/>
        <w:right w:w="108"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style>
  <w:style w:type="table" w:customStyle="1" w:styleId="Style48">
    <w:name w:val="_Style 48"/>
    <w:basedOn w:val="TableNormal1"/>
    <w:tblPr>
      <w:tblCellMar>
        <w:top w:w="0" w:type="dxa"/>
        <w:left w:w="115" w:type="dxa"/>
        <w:bottom w:w="0" w:type="dxa"/>
        <w:right w:w="115" w:type="dxa"/>
      </w:tblCellMar>
    </w:tblPr>
  </w:style>
  <w:style w:type="table" w:customStyle="1" w:styleId="Style49">
    <w:name w:val="_Style 49"/>
    <w:basedOn w:val="TableNormal1"/>
    <w:tblPr>
      <w:tblCellMar>
        <w:top w:w="29" w:type="dxa"/>
        <w:left w:w="108" w:type="dxa"/>
        <w:bottom w:w="29"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Scrum_(development)"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KMak7mu1ehYW2q+C93MM/R0Pg==">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</go:docsCustomData>
</go:gDocsCustomXmlDataStorag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Đạt Tấn Bùi</dc:creator>
  <cp:lastModifiedBy>Nguyễn Bảo</cp:lastModifiedBy>
  <cp:revision>4</cp:revision>
  <dcterms:created xsi:type="dcterms:W3CDTF">2018-03-10T07:31:00Z</dcterms:created>
  <dcterms:modified xsi:type="dcterms:W3CDTF">2021-11-18T02:06:00Z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0BCBC99FAFED4DF8984B7C39EF0FDF1A</vt:lpwstr>
  </property>
</Properties>
</file>